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rPr>
      </w:pPr>
    </w:p>
    <w:p>
      <w:pPr>
        <w:pStyle w:val="5"/>
        <w:rPr>
          <w:rFonts w:ascii="Times New Roman"/>
        </w:rPr>
      </w:pPr>
    </w:p>
    <w:p>
      <w:pPr>
        <w:pStyle w:val="5"/>
        <w:rPr>
          <w:rFonts w:ascii="Times New Roman"/>
        </w:rPr>
      </w:pPr>
    </w:p>
    <w:p>
      <w:pPr>
        <w:pStyle w:val="5"/>
        <w:rPr>
          <w:rFonts w:ascii="Times New Roman"/>
        </w:rPr>
      </w:pPr>
    </w:p>
    <w:p>
      <w:pPr>
        <w:pStyle w:val="5"/>
        <w:rPr>
          <w:rFonts w:ascii="Times New Roman"/>
        </w:rPr>
      </w:pPr>
    </w:p>
    <w:p>
      <w:pPr>
        <w:spacing w:before="85"/>
        <w:ind w:right="0"/>
        <w:jc w:val="left"/>
        <w:rPr>
          <w:rFonts w:ascii="MS UI Gothic"/>
          <w:b/>
          <w:sz w:val="40"/>
        </w:rPr>
      </w:pPr>
    </w:p>
    <w:p>
      <w:pPr>
        <w:spacing w:before="85"/>
        <w:ind w:right="0"/>
        <w:jc w:val="center"/>
        <w:rPr>
          <w:rFonts w:ascii="MS UI Gothic"/>
          <w:b/>
          <w:sz w:val="40"/>
        </w:rPr>
      </w:pPr>
      <w:r>
        <w:rPr>
          <w:rFonts w:ascii="MS UI Gothic"/>
          <w:b/>
          <w:sz w:val="40"/>
        </w:rPr>
        <w:t>PHARMA GUIDE</w:t>
      </w:r>
    </w:p>
    <w:p>
      <w:pPr>
        <w:spacing w:before="85"/>
        <w:ind w:right="0"/>
        <w:jc w:val="center"/>
        <w:rPr>
          <w:rFonts w:ascii="Times New Roman"/>
        </w:rPr>
      </w:pPr>
      <w:r>
        <w:rPr>
          <w:rFonts w:ascii="MS UI Gothic"/>
          <w:b/>
          <w:sz w:val="40"/>
        </w:rPr>
        <w:t>(SRS)</w:t>
      </w:r>
    </w:p>
    <w:p>
      <w:pPr>
        <w:pStyle w:val="5"/>
        <w:rPr>
          <w:rFonts w:ascii="Times New Roman"/>
        </w:rPr>
      </w:pPr>
    </w:p>
    <w:p>
      <w:pPr>
        <w:pStyle w:val="5"/>
        <w:rPr>
          <w:rFonts w:ascii="Times New Roman"/>
        </w:rPr>
      </w:pPr>
    </w:p>
    <w:p>
      <w:pPr>
        <w:pStyle w:val="5"/>
        <w:rPr>
          <w:rFonts w:ascii="Times New Roman"/>
        </w:rPr>
      </w:pPr>
    </w:p>
    <w:p>
      <w:pPr>
        <w:pStyle w:val="5"/>
        <w:rPr>
          <w:rFonts w:ascii="Times New Roman"/>
        </w:rPr>
      </w:pPr>
    </w:p>
    <w:p>
      <w:pPr>
        <w:pStyle w:val="5"/>
        <w:spacing w:before="2"/>
        <w:rPr>
          <w:rFonts w:ascii="Times New Roman"/>
          <w:sz w:val="19"/>
        </w:rPr>
      </w:pPr>
    </w:p>
    <w:p>
      <w:pPr>
        <w:pStyle w:val="5"/>
        <w:ind w:left="1216"/>
        <w:rPr>
          <w:rFonts w:ascii="Times New Roman"/>
        </w:rPr>
      </w:pPr>
    </w:p>
    <w:p>
      <w:pPr>
        <w:pStyle w:val="5"/>
        <w:rPr>
          <w:rFonts w:ascii="Times New Roman"/>
        </w:rPr>
      </w:pPr>
    </w:p>
    <w:p>
      <w:pPr>
        <w:pStyle w:val="5"/>
        <w:rPr>
          <w:rFonts w:ascii="Times New Roman"/>
        </w:rPr>
      </w:pPr>
    </w:p>
    <w:p>
      <w:pPr>
        <w:pStyle w:val="5"/>
        <w:rPr>
          <w:rFonts w:ascii="Times New Roman"/>
        </w:rPr>
      </w:pPr>
    </w:p>
    <w:p>
      <w:pPr>
        <w:spacing w:before="86"/>
        <w:ind w:right="0"/>
        <w:jc w:val="center"/>
        <w:rPr>
          <w:rFonts w:ascii="MS UI Gothic"/>
          <w:b/>
          <w:sz w:val="32"/>
        </w:rPr>
      </w:pPr>
      <w:r>
        <w:rPr>
          <w:rFonts w:ascii="MS UI Gothic"/>
          <w:b/>
          <w:sz w:val="32"/>
        </w:rPr>
        <w:t>Group Members</w:t>
      </w:r>
    </w:p>
    <w:p>
      <w:pPr>
        <w:spacing w:before="1"/>
        <w:ind w:right="212"/>
        <w:jc w:val="center"/>
        <w:rPr>
          <w:rFonts w:ascii="Arial"/>
          <w:sz w:val="21"/>
        </w:rPr>
      </w:pPr>
    </w:p>
    <w:p>
      <w:pPr>
        <w:spacing w:before="1"/>
        <w:ind w:right="212"/>
        <w:jc w:val="center"/>
        <w:rPr>
          <w:rFonts w:ascii="Arial"/>
          <w:sz w:val="21"/>
        </w:rPr>
      </w:pPr>
      <w:r>
        <w:rPr>
          <w:rFonts w:ascii="Arial"/>
          <w:sz w:val="21"/>
        </w:rPr>
        <w:t>Rahul Sahu</w:t>
      </w:r>
      <w:r>
        <w:rPr>
          <w:rFonts w:hint="default" w:ascii="Arial"/>
          <w:sz w:val="21"/>
          <w:lang w:val="en-IN"/>
        </w:rPr>
        <w:tab/>
      </w:r>
      <w:r>
        <w:rPr>
          <w:rFonts w:ascii="Arial"/>
          <w:sz w:val="21"/>
        </w:rPr>
        <w:t>1705157</w:t>
      </w:r>
    </w:p>
    <w:p>
      <w:pPr>
        <w:spacing w:before="1"/>
        <w:ind w:right="212"/>
        <w:jc w:val="center"/>
        <w:rPr>
          <w:rFonts w:ascii="Arial"/>
          <w:sz w:val="21"/>
        </w:rPr>
      </w:pPr>
      <w:r>
        <w:rPr>
          <w:rFonts w:ascii="Arial"/>
          <w:sz w:val="21"/>
        </w:rPr>
        <w:t>Rishika Sinha</w:t>
      </w:r>
      <w:r>
        <w:rPr>
          <w:rFonts w:hint="default" w:ascii="Arial"/>
          <w:sz w:val="21"/>
          <w:lang w:val="en-IN"/>
        </w:rPr>
        <w:tab/>
      </w:r>
      <w:r>
        <w:rPr>
          <w:rFonts w:ascii="Arial"/>
          <w:sz w:val="21"/>
        </w:rPr>
        <w:t>1705159</w:t>
      </w:r>
    </w:p>
    <w:p>
      <w:pPr>
        <w:pStyle w:val="5"/>
        <w:spacing w:before="6"/>
        <w:rPr>
          <w:rFonts w:ascii="Times New Roman"/>
          <w:sz w:val="22"/>
        </w:rPr>
      </w:pPr>
    </w:p>
    <w:p>
      <w:pPr>
        <w:spacing w:after="0"/>
        <w:rPr>
          <w:rFonts w:ascii="Times New Roman"/>
          <w:sz w:val="22"/>
        </w:rPr>
      </w:pPr>
    </w:p>
    <w:p>
      <w:pPr>
        <w:spacing w:after="0"/>
        <w:rPr>
          <w:rFonts w:ascii="Times New Roman"/>
          <w:sz w:val="22"/>
        </w:rPr>
      </w:pPr>
    </w:p>
    <w:p>
      <w:pPr>
        <w:spacing w:after="0"/>
        <w:jc w:val="center"/>
        <w:rPr>
          <w:rFonts w:hint="default" w:ascii="Times New Roman"/>
          <w:b/>
          <w:bCs/>
          <w:sz w:val="28"/>
          <w:szCs w:val="28"/>
          <w:lang w:val="en-IN"/>
        </w:rPr>
      </w:pPr>
      <w:r>
        <w:rPr>
          <w:rFonts w:hint="default" w:ascii="Times New Roman"/>
          <w:b/>
          <w:bCs/>
          <w:sz w:val="28"/>
          <w:szCs w:val="28"/>
          <w:lang w:val="en-IN"/>
        </w:rPr>
        <w:t xml:space="preserve">Under Guidance </w:t>
      </w:r>
    </w:p>
    <w:p>
      <w:pPr>
        <w:spacing w:after="0"/>
        <w:jc w:val="center"/>
        <w:rPr>
          <w:rFonts w:hint="default" w:ascii="Times New Roman"/>
          <w:b/>
          <w:bCs/>
          <w:sz w:val="28"/>
          <w:szCs w:val="28"/>
          <w:lang w:val="en-IN"/>
        </w:rPr>
      </w:pPr>
      <w:r>
        <w:rPr>
          <w:rFonts w:hint="default" w:ascii="Times New Roman"/>
          <w:b/>
          <w:bCs/>
          <w:sz w:val="28"/>
          <w:szCs w:val="28"/>
          <w:lang w:val="en-IN"/>
        </w:rPr>
        <w:t xml:space="preserve">of </w:t>
      </w:r>
    </w:p>
    <w:p>
      <w:pPr>
        <w:spacing w:after="0"/>
        <w:jc w:val="center"/>
        <w:rPr>
          <w:rFonts w:hint="default" w:ascii="Times New Roman"/>
          <w:b w:val="0"/>
          <w:bCs w:val="0"/>
          <w:sz w:val="22"/>
          <w:szCs w:val="22"/>
          <w:lang w:val="en-IN"/>
        </w:rPr>
        <w:sectPr>
          <w:headerReference r:id="rId3" w:type="default"/>
          <w:footerReference r:id="rId4" w:type="default"/>
          <w:type w:val="continuous"/>
          <w:pgSz w:w="11910" w:h="16840"/>
          <w:pgMar w:top="1340" w:right="1600" w:bottom="880" w:left="1640" w:header="736" w:footer="699" w:gutter="0"/>
          <w:pgNumType w:start="1"/>
        </w:sectPr>
      </w:pPr>
      <w:r>
        <w:rPr>
          <w:rFonts w:hint="default" w:ascii="Times New Roman"/>
          <w:b w:val="0"/>
          <w:bCs w:val="0"/>
          <w:sz w:val="22"/>
          <w:szCs w:val="22"/>
          <w:lang w:val="en-IN"/>
        </w:rPr>
        <w:t>Dr. Suresh C. Sathapathy</w:t>
      </w:r>
    </w:p>
    <w:p>
      <w:pPr>
        <w:pStyle w:val="5"/>
        <w:spacing w:before="4"/>
        <w:rPr>
          <w:rFonts w:ascii="Times New Roman"/>
        </w:rPr>
      </w:pPr>
    </w:p>
    <w:p>
      <w:pPr>
        <w:pStyle w:val="2"/>
        <w:spacing w:before="101"/>
        <w:rPr>
          <w:u w:val="none"/>
        </w:rPr>
      </w:pPr>
      <w:r>
        <w:rPr>
          <w:u w:val="single"/>
        </w:rPr>
        <w:t>CONTENTS</w:t>
      </w:r>
    </w:p>
    <w:p>
      <w:pPr>
        <w:pStyle w:val="5"/>
        <w:spacing w:before="2"/>
        <w:rPr>
          <w:rFonts w:ascii="Arial Rounded MT Bold"/>
          <w:sz w:val="23"/>
        </w:rPr>
      </w:pPr>
    </w:p>
    <w:p>
      <w:pPr>
        <w:pStyle w:val="4"/>
        <w:numPr>
          <w:ilvl w:val="0"/>
          <w:numId w:val="1"/>
        </w:numPr>
        <w:tabs>
          <w:tab w:val="left" w:pos="424"/>
        </w:tabs>
        <w:spacing w:before="56" w:after="0" w:line="255" w:lineRule="exact"/>
        <w:ind w:left="424" w:right="0" w:hanging="264"/>
        <w:jc w:val="left"/>
      </w:pPr>
      <w:r>
        <w:t>INTRODUCTION</w:t>
      </w:r>
    </w:p>
    <w:p>
      <w:pPr>
        <w:pStyle w:val="9"/>
        <w:numPr>
          <w:ilvl w:val="1"/>
          <w:numId w:val="1"/>
        </w:numPr>
        <w:tabs>
          <w:tab w:val="left" w:pos="513"/>
        </w:tabs>
        <w:spacing w:before="0" w:after="0" w:line="243" w:lineRule="exact"/>
        <w:ind w:left="512" w:right="0" w:hanging="353"/>
        <w:jc w:val="left"/>
        <w:rPr>
          <w:sz w:val="20"/>
        </w:rPr>
      </w:pPr>
      <w:r>
        <w:rPr>
          <w:sz w:val="20"/>
        </w:rPr>
        <w:t>PURPOSE</w:t>
      </w:r>
    </w:p>
    <w:p>
      <w:pPr>
        <w:pStyle w:val="9"/>
        <w:numPr>
          <w:ilvl w:val="1"/>
          <w:numId w:val="1"/>
        </w:numPr>
        <w:tabs>
          <w:tab w:val="left" w:pos="513"/>
        </w:tabs>
        <w:spacing w:before="1" w:after="0" w:line="243" w:lineRule="exact"/>
        <w:ind w:left="512" w:right="0" w:hanging="353"/>
        <w:jc w:val="left"/>
        <w:rPr>
          <w:sz w:val="20"/>
        </w:rPr>
      </w:pPr>
      <w:r>
        <w:rPr>
          <w:sz w:val="20"/>
        </w:rPr>
        <w:t>PROJECT SCOPE</w:t>
      </w:r>
    </w:p>
    <w:p>
      <w:pPr>
        <w:pStyle w:val="9"/>
        <w:numPr>
          <w:ilvl w:val="1"/>
          <w:numId w:val="1"/>
        </w:numPr>
        <w:tabs>
          <w:tab w:val="left" w:pos="513"/>
        </w:tabs>
        <w:spacing w:before="0" w:after="0" w:line="243" w:lineRule="exact"/>
        <w:ind w:left="512" w:right="0" w:hanging="353"/>
        <w:jc w:val="left"/>
        <w:rPr>
          <w:sz w:val="20"/>
        </w:rPr>
      </w:pPr>
      <w:r>
        <w:rPr>
          <w:sz w:val="20"/>
        </w:rPr>
        <w:t>INTENDED</w:t>
      </w:r>
      <w:r>
        <w:rPr>
          <w:spacing w:val="-1"/>
          <w:sz w:val="20"/>
        </w:rPr>
        <w:t xml:space="preserve"> </w:t>
      </w:r>
      <w:r>
        <w:rPr>
          <w:sz w:val="20"/>
        </w:rPr>
        <w:t>AUDIENCE</w:t>
      </w:r>
    </w:p>
    <w:p>
      <w:pPr>
        <w:pStyle w:val="5"/>
        <w:spacing w:before="1"/>
      </w:pPr>
    </w:p>
    <w:p>
      <w:pPr>
        <w:pStyle w:val="9"/>
        <w:numPr>
          <w:ilvl w:val="0"/>
          <w:numId w:val="1"/>
        </w:numPr>
        <w:tabs>
          <w:tab w:val="left" w:pos="412"/>
        </w:tabs>
        <w:spacing w:before="0" w:after="0" w:line="240" w:lineRule="auto"/>
        <w:ind w:left="412" w:right="0" w:hanging="252"/>
        <w:jc w:val="left"/>
        <w:rPr>
          <w:sz w:val="20"/>
        </w:rPr>
      </w:pPr>
      <w:r>
        <w:rPr>
          <w:sz w:val="20"/>
        </w:rPr>
        <w:t>OVERALL</w:t>
      </w:r>
      <w:r>
        <w:rPr>
          <w:spacing w:val="-1"/>
          <w:sz w:val="20"/>
        </w:rPr>
        <w:t xml:space="preserve"> </w:t>
      </w:r>
      <w:r>
        <w:rPr>
          <w:sz w:val="20"/>
        </w:rPr>
        <w:t>DESCRIPTION</w:t>
      </w:r>
    </w:p>
    <w:p>
      <w:pPr>
        <w:pStyle w:val="9"/>
        <w:numPr>
          <w:ilvl w:val="1"/>
          <w:numId w:val="1"/>
        </w:numPr>
        <w:tabs>
          <w:tab w:val="left" w:pos="513"/>
        </w:tabs>
        <w:spacing w:before="1" w:after="0" w:line="243" w:lineRule="exact"/>
        <w:ind w:left="512" w:right="0" w:hanging="353"/>
        <w:jc w:val="left"/>
        <w:rPr>
          <w:sz w:val="20"/>
        </w:rPr>
      </w:pPr>
      <w:r>
        <w:rPr>
          <w:sz w:val="20"/>
        </w:rPr>
        <w:t>PRODUCT PERSPECTIVE</w:t>
      </w:r>
    </w:p>
    <w:p>
      <w:pPr>
        <w:pStyle w:val="9"/>
        <w:numPr>
          <w:ilvl w:val="1"/>
          <w:numId w:val="1"/>
        </w:numPr>
        <w:tabs>
          <w:tab w:val="left" w:pos="513"/>
        </w:tabs>
        <w:spacing w:before="0" w:after="0" w:line="243" w:lineRule="exact"/>
        <w:ind w:left="512" w:right="0" w:hanging="353"/>
        <w:jc w:val="left"/>
        <w:rPr>
          <w:sz w:val="20"/>
        </w:rPr>
      </w:pPr>
      <w:r>
        <w:rPr>
          <w:sz w:val="20"/>
        </w:rPr>
        <w:t>USER CLASSES AND</w:t>
      </w:r>
      <w:r>
        <w:rPr>
          <w:spacing w:val="-1"/>
          <w:sz w:val="20"/>
        </w:rPr>
        <w:t xml:space="preserve"> </w:t>
      </w:r>
      <w:r>
        <w:rPr>
          <w:sz w:val="20"/>
        </w:rPr>
        <w:t>CHARACTERISTICS</w:t>
      </w:r>
    </w:p>
    <w:p>
      <w:pPr>
        <w:pStyle w:val="9"/>
        <w:numPr>
          <w:ilvl w:val="1"/>
          <w:numId w:val="1"/>
        </w:numPr>
        <w:tabs>
          <w:tab w:val="left" w:pos="513"/>
        </w:tabs>
        <w:spacing w:before="1" w:after="0" w:line="240" w:lineRule="auto"/>
        <w:ind w:left="512" w:right="0" w:hanging="353"/>
        <w:jc w:val="left"/>
        <w:rPr>
          <w:sz w:val="20"/>
        </w:rPr>
      </w:pPr>
      <w:r>
        <w:rPr>
          <w:sz w:val="20"/>
        </w:rPr>
        <w:t>OPERATING</w:t>
      </w:r>
      <w:r>
        <w:rPr>
          <w:spacing w:val="1"/>
          <w:sz w:val="20"/>
        </w:rPr>
        <w:t xml:space="preserve"> </w:t>
      </w:r>
      <w:r>
        <w:rPr>
          <w:sz w:val="20"/>
        </w:rPr>
        <w:t>ENVIRONMENT</w:t>
      </w:r>
    </w:p>
    <w:p>
      <w:pPr>
        <w:pStyle w:val="9"/>
        <w:numPr>
          <w:ilvl w:val="1"/>
          <w:numId w:val="1"/>
        </w:numPr>
        <w:tabs>
          <w:tab w:val="left" w:pos="513"/>
        </w:tabs>
        <w:spacing w:before="0" w:after="0" w:line="240" w:lineRule="auto"/>
        <w:ind w:left="512" w:right="0" w:hanging="353"/>
        <w:jc w:val="left"/>
        <w:rPr>
          <w:sz w:val="20"/>
        </w:rPr>
      </w:pPr>
      <w:r>
        <w:rPr>
          <w:sz w:val="20"/>
        </w:rPr>
        <w:t>ASSUMPTIONS AND</w:t>
      </w:r>
      <w:r>
        <w:rPr>
          <w:spacing w:val="-1"/>
          <w:sz w:val="20"/>
        </w:rPr>
        <w:t xml:space="preserve"> </w:t>
      </w:r>
      <w:r>
        <w:rPr>
          <w:sz w:val="20"/>
        </w:rPr>
        <w:t>DEPENDENCIES</w:t>
      </w:r>
    </w:p>
    <w:p>
      <w:pPr>
        <w:pStyle w:val="5"/>
        <w:spacing w:before="11"/>
        <w:rPr>
          <w:sz w:val="19"/>
        </w:rPr>
      </w:pPr>
    </w:p>
    <w:p>
      <w:pPr>
        <w:pStyle w:val="9"/>
        <w:numPr>
          <w:ilvl w:val="0"/>
          <w:numId w:val="1"/>
        </w:numPr>
        <w:tabs>
          <w:tab w:val="left" w:pos="412"/>
        </w:tabs>
        <w:spacing w:before="1" w:after="0" w:line="240" w:lineRule="auto"/>
        <w:ind w:left="412" w:right="0" w:hanging="252"/>
        <w:jc w:val="left"/>
        <w:rPr>
          <w:sz w:val="20"/>
        </w:rPr>
      </w:pPr>
      <w:r>
        <w:rPr>
          <w:sz w:val="20"/>
        </w:rPr>
        <w:t>SYSTEM</w:t>
      </w:r>
      <w:r>
        <w:rPr>
          <w:spacing w:val="-1"/>
          <w:sz w:val="20"/>
        </w:rPr>
        <w:t xml:space="preserve"> </w:t>
      </w:r>
      <w:r>
        <w:rPr>
          <w:sz w:val="20"/>
        </w:rPr>
        <w:t>FEATURES</w:t>
      </w:r>
    </w:p>
    <w:p>
      <w:pPr>
        <w:pStyle w:val="9"/>
        <w:numPr>
          <w:ilvl w:val="1"/>
          <w:numId w:val="1"/>
        </w:numPr>
        <w:tabs>
          <w:tab w:val="left" w:pos="458"/>
        </w:tabs>
        <w:spacing w:before="0" w:after="0" w:line="240" w:lineRule="auto"/>
        <w:ind w:left="457" w:right="0" w:hanging="298"/>
        <w:jc w:val="left"/>
        <w:rPr>
          <w:sz w:val="20"/>
        </w:rPr>
      </w:pPr>
      <w:r>
        <w:rPr>
          <w:rFonts w:hint="default"/>
          <w:sz w:val="20"/>
          <w:lang w:val="en-IN"/>
        </w:rPr>
        <w:t>FUNCTIONAL REQUIRMENTS</w:t>
      </w:r>
    </w:p>
    <w:p>
      <w:pPr>
        <w:pStyle w:val="5"/>
        <w:spacing w:before="11"/>
        <w:rPr>
          <w:sz w:val="19"/>
        </w:rPr>
      </w:pPr>
    </w:p>
    <w:p>
      <w:pPr>
        <w:pStyle w:val="9"/>
        <w:numPr>
          <w:ilvl w:val="0"/>
          <w:numId w:val="1"/>
        </w:numPr>
        <w:tabs>
          <w:tab w:val="left" w:pos="412"/>
        </w:tabs>
        <w:spacing w:before="0" w:after="0" w:line="240" w:lineRule="auto"/>
        <w:ind w:left="412" w:right="0" w:hanging="252"/>
        <w:jc w:val="left"/>
        <w:rPr>
          <w:sz w:val="20"/>
        </w:rPr>
      </w:pPr>
      <w:r>
        <w:rPr>
          <w:rFonts w:hint="default"/>
          <w:sz w:val="20"/>
          <w:lang w:val="en-IN"/>
        </w:rPr>
        <w:t xml:space="preserve">EXTERNAL </w:t>
      </w:r>
      <w:r>
        <w:rPr>
          <w:sz w:val="20"/>
        </w:rPr>
        <w:t>INTERFACE REQUIREMENTS</w:t>
      </w:r>
    </w:p>
    <w:p>
      <w:pPr>
        <w:pStyle w:val="9"/>
        <w:numPr>
          <w:ilvl w:val="1"/>
          <w:numId w:val="1"/>
        </w:numPr>
        <w:tabs>
          <w:tab w:val="left" w:pos="513"/>
        </w:tabs>
        <w:spacing w:before="0" w:after="0" w:line="240" w:lineRule="auto"/>
        <w:ind w:left="512" w:right="0" w:hanging="353"/>
        <w:jc w:val="left"/>
        <w:rPr>
          <w:sz w:val="20"/>
        </w:rPr>
      </w:pPr>
      <w:r>
        <w:rPr>
          <w:sz w:val="20"/>
        </w:rPr>
        <w:t>USER</w:t>
      </w:r>
      <w:r>
        <w:rPr>
          <w:spacing w:val="-1"/>
          <w:sz w:val="20"/>
        </w:rPr>
        <w:t xml:space="preserve"> </w:t>
      </w:r>
      <w:r>
        <w:rPr>
          <w:sz w:val="20"/>
        </w:rPr>
        <w:t>INTERFACE</w:t>
      </w:r>
    </w:p>
    <w:p>
      <w:pPr>
        <w:pStyle w:val="9"/>
        <w:numPr>
          <w:ilvl w:val="1"/>
          <w:numId w:val="1"/>
        </w:numPr>
        <w:tabs>
          <w:tab w:val="left" w:pos="513"/>
        </w:tabs>
        <w:spacing w:before="1" w:after="0" w:line="240" w:lineRule="auto"/>
        <w:ind w:left="512" w:right="0" w:hanging="353"/>
        <w:jc w:val="left"/>
        <w:rPr>
          <w:sz w:val="20"/>
        </w:rPr>
      </w:pPr>
      <w:r>
        <w:rPr>
          <w:sz w:val="20"/>
        </w:rPr>
        <w:t>SOFTWARE INTERFACE</w:t>
      </w:r>
    </w:p>
    <w:p>
      <w:pPr>
        <w:pStyle w:val="9"/>
        <w:numPr>
          <w:ilvl w:val="1"/>
          <w:numId w:val="1"/>
        </w:numPr>
        <w:tabs>
          <w:tab w:val="left" w:pos="513"/>
        </w:tabs>
        <w:spacing w:before="1" w:after="0" w:line="240" w:lineRule="auto"/>
        <w:ind w:left="512" w:right="0" w:hanging="353"/>
        <w:jc w:val="left"/>
        <w:rPr>
          <w:sz w:val="20"/>
        </w:rPr>
      </w:pPr>
      <w:r>
        <w:rPr>
          <w:sz w:val="20"/>
        </w:rPr>
        <w:t>HARDWARE INTERFACE</w:t>
      </w:r>
    </w:p>
    <w:p>
      <w:pPr>
        <w:pStyle w:val="5"/>
        <w:spacing w:before="11"/>
        <w:rPr>
          <w:sz w:val="19"/>
        </w:rPr>
      </w:pPr>
    </w:p>
    <w:p>
      <w:pPr>
        <w:pStyle w:val="9"/>
        <w:numPr>
          <w:ilvl w:val="0"/>
          <w:numId w:val="1"/>
        </w:numPr>
        <w:tabs>
          <w:tab w:val="left" w:pos="412"/>
        </w:tabs>
        <w:spacing w:before="0" w:after="0" w:line="240" w:lineRule="auto"/>
        <w:ind w:left="412" w:right="0" w:hanging="252"/>
        <w:jc w:val="left"/>
        <w:rPr>
          <w:sz w:val="20"/>
        </w:rPr>
      </w:pPr>
      <w:r>
        <w:rPr>
          <w:sz w:val="20"/>
        </w:rPr>
        <w:t>NON-FUNCTIONAL</w:t>
      </w:r>
      <w:r>
        <w:rPr>
          <w:spacing w:val="-1"/>
          <w:sz w:val="20"/>
        </w:rPr>
        <w:t xml:space="preserve"> </w:t>
      </w:r>
      <w:r>
        <w:rPr>
          <w:sz w:val="20"/>
        </w:rPr>
        <w:t>REQUIREMENTS</w:t>
      </w:r>
    </w:p>
    <w:p>
      <w:pPr>
        <w:pStyle w:val="9"/>
        <w:numPr>
          <w:ilvl w:val="1"/>
          <w:numId w:val="1"/>
        </w:numPr>
        <w:tabs>
          <w:tab w:val="left" w:pos="513"/>
        </w:tabs>
        <w:spacing w:before="1" w:after="0" w:line="243" w:lineRule="exact"/>
        <w:ind w:left="512" w:right="0" w:hanging="353"/>
        <w:jc w:val="left"/>
        <w:rPr>
          <w:sz w:val="20"/>
        </w:rPr>
      </w:pPr>
      <w:r>
        <w:rPr>
          <w:sz w:val="20"/>
        </w:rPr>
        <w:t>PERFORMANCE REQUIREMENTS</w:t>
      </w:r>
    </w:p>
    <w:p>
      <w:pPr>
        <w:pStyle w:val="9"/>
        <w:numPr>
          <w:ilvl w:val="1"/>
          <w:numId w:val="1"/>
        </w:numPr>
        <w:tabs>
          <w:tab w:val="left" w:pos="513"/>
        </w:tabs>
        <w:spacing w:before="0" w:after="0" w:line="243" w:lineRule="exact"/>
        <w:ind w:left="512" w:right="0" w:hanging="353"/>
        <w:jc w:val="left"/>
        <w:rPr>
          <w:sz w:val="20"/>
        </w:rPr>
      </w:pPr>
      <w:r>
        <w:rPr>
          <w:sz w:val="20"/>
        </w:rPr>
        <w:t>SAFETY</w:t>
      </w:r>
      <w:r>
        <w:rPr>
          <w:spacing w:val="-2"/>
          <w:sz w:val="20"/>
        </w:rPr>
        <w:t xml:space="preserve"> </w:t>
      </w:r>
      <w:r>
        <w:rPr>
          <w:sz w:val="20"/>
        </w:rPr>
        <w:t>REQUIREMENTS</w:t>
      </w:r>
    </w:p>
    <w:p>
      <w:pPr>
        <w:pStyle w:val="9"/>
        <w:numPr>
          <w:ilvl w:val="1"/>
          <w:numId w:val="1"/>
        </w:numPr>
        <w:tabs>
          <w:tab w:val="left" w:pos="513"/>
        </w:tabs>
        <w:spacing w:before="0" w:after="0" w:line="240" w:lineRule="auto"/>
        <w:ind w:left="512" w:right="0" w:hanging="353"/>
        <w:jc w:val="left"/>
        <w:rPr>
          <w:sz w:val="20"/>
        </w:rPr>
      </w:pPr>
      <w:r>
        <w:rPr>
          <w:sz w:val="20"/>
        </w:rPr>
        <w:t>SECURITY REQUIREMENTS</w:t>
      </w:r>
    </w:p>
    <w:p>
      <w:pPr>
        <w:spacing w:after="0" w:line="240" w:lineRule="auto"/>
        <w:jc w:val="left"/>
        <w:rPr>
          <w:sz w:val="20"/>
        </w:rPr>
        <w:sectPr>
          <w:pgSz w:w="11910" w:h="16840"/>
          <w:pgMar w:top="1340" w:right="1600" w:bottom="880" w:left="1640" w:header="736" w:footer="699" w:gutter="0"/>
        </w:sectPr>
      </w:pPr>
    </w:p>
    <w:p>
      <w:pPr>
        <w:pStyle w:val="2"/>
        <w:spacing w:before="91"/>
        <w:rPr>
          <w:u w:val="none"/>
        </w:rPr>
      </w:pPr>
      <w:r>
        <w:rPr>
          <w:u w:val="single"/>
        </w:rPr>
        <w:t>INTRODUCTION</w:t>
      </w:r>
    </w:p>
    <w:p>
      <w:pPr>
        <w:pStyle w:val="5"/>
        <w:spacing w:before="10"/>
        <w:rPr>
          <w:rFonts w:ascii="Arial Rounded MT Bold"/>
          <w:sz w:val="15"/>
        </w:rPr>
      </w:pPr>
    </w:p>
    <w:p>
      <w:pPr>
        <w:pStyle w:val="9"/>
        <w:numPr>
          <w:ilvl w:val="1"/>
          <w:numId w:val="2"/>
        </w:numPr>
        <w:tabs>
          <w:tab w:val="left" w:pos="458"/>
        </w:tabs>
        <w:spacing w:before="59" w:after="0" w:line="240" w:lineRule="auto"/>
        <w:ind w:left="457" w:right="0" w:hanging="298"/>
        <w:jc w:val="left"/>
        <w:rPr>
          <w:sz w:val="20"/>
        </w:rPr>
      </w:pPr>
      <w:r>
        <w:rPr>
          <w:sz w:val="20"/>
          <w:u w:val="single"/>
        </w:rPr>
        <w:t>PURPOSE</w:t>
      </w:r>
    </w:p>
    <w:p>
      <w:pPr>
        <w:pStyle w:val="5"/>
        <w:spacing w:before="3"/>
        <w:rPr>
          <w:sz w:val="15"/>
        </w:rPr>
      </w:pPr>
    </w:p>
    <w:p>
      <w:pPr>
        <w:pStyle w:val="5"/>
        <w:spacing w:before="59"/>
        <w:ind w:left="160" w:right="374"/>
        <w:rPr>
          <w:rFonts w:hint="default"/>
          <w:lang w:val="en-IN"/>
        </w:rPr>
      </w:pPr>
      <w:r>
        <w:t>The purpose of this project is to build a virtual doctor to predict the disease based on the symptoms and recommend a drug for the dise</w:t>
      </w:r>
      <w:r>
        <w:rPr>
          <w:rFonts w:hint="default"/>
          <w:lang w:val="en-IN"/>
        </w:rPr>
        <w:t>a</w:t>
      </w:r>
      <w:r>
        <w:t>se.</w:t>
      </w:r>
      <w:r>
        <w:rPr>
          <w:rFonts w:hint="default"/>
          <w:lang w:val="en-IN"/>
        </w:rPr>
        <w:t xml:space="preserve"> </w:t>
      </w:r>
      <w:r>
        <w:t xml:space="preserve">Top </w:t>
      </w:r>
      <w:r>
        <w:rPr>
          <w:rFonts w:hint="default"/>
          <w:lang w:val="en-IN"/>
        </w:rPr>
        <w:t>suitable</w:t>
      </w:r>
      <w:r>
        <w:t xml:space="preserve"> drugs based on review and rating are displayed to the user. </w:t>
      </w:r>
      <w:r>
        <w:rPr>
          <w:b/>
          <w:bCs/>
        </w:rPr>
        <w:t xml:space="preserve">The major purpose is to </w:t>
      </w:r>
      <w:r>
        <w:rPr>
          <w:rFonts w:hint="default"/>
          <w:b/>
          <w:bCs/>
          <w:lang w:val="en-IN"/>
        </w:rPr>
        <w:t>crosscheck doctor’s prescription and diagnosis</w:t>
      </w:r>
      <w:r>
        <w:rPr>
          <w:b/>
          <w:bCs/>
        </w:rPr>
        <w:t>.</w:t>
      </w:r>
      <w:r>
        <w:rPr>
          <w:rFonts w:hint="default"/>
          <w:b/>
          <w:bCs/>
          <w:lang w:val="en-IN"/>
        </w:rPr>
        <w:t xml:space="preserve"> And to diagnose some minor disease.</w:t>
      </w:r>
    </w:p>
    <w:p>
      <w:pPr>
        <w:pStyle w:val="5"/>
        <w:spacing w:before="10"/>
        <w:rPr>
          <w:sz w:val="19"/>
        </w:rPr>
      </w:pPr>
    </w:p>
    <w:p>
      <w:pPr>
        <w:pStyle w:val="9"/>
        <w:numPr>
          <w:ilvl w:val="1"/>
          <w:numId w:val="2"/>
        </w:numPr>
        <w:tabs>
          <w:tab w:val="left" w:pos="458"/>
        </w:tabs>
        <w:spacing w:before="1" w:after="0" w:line="240" w:lineRule="auto"/>
        <w:ind w:left="457" w:right="0" w:hanging="298"/>
        <w:jc w:val="left"/>
        <w:rPr>
          <w:sz w:val="20"/>
        </w:rPr>
      </w:pPr>
      <w:r>
        <w:rPr>
          <w:sz w:val="20"/>
          <w:u w:val="single"/>
        </w:rPr>
        <w:t>PROJECT</w:t>
      </w:r>
      <w:r>
        <w:rPr>
          <w:spacing w:val="-8"/>
          <w:sz w:val="20"/>
          <w:u w:val="single"/>
        </w:rPr>
        <w:t xml:space="preserve"> </w:t>
      </w:r>
      <w:r>
        <w:rPr>
          <w:sz w:val="20"/>
          <w:u w:val="single"/>
        </w:rPr>
        <w:t>SCOPE</w:t>
      </w:r>
      <w:r>
        <w:rPr>
          <w:spacing w:val="10"/>
          <w:sz w:val="20"/>
          <w:u w:val="single"/>
        </w:rPr>
        <w:t xml:space="preserve"> </w:t>
      </w:r>
    </w:p>
    <w:p>
      <w:pPr>
        <w:pStyle w:val="5"/>
        <w:spacing w:before="3"/>
        <w:rPr>
          <w:sz w:val="15"/>
        </w:rPr>
      </w:pPr>
    </w:p>
    <w:p>
      <w:pPr>
        <w:pStyle w:val="5"/>
        <w:spacing w:before="59" w:line="243" w:lineRule="exact"/>
        <w:ind w:left="160"/>
      </w:pPr>
      <w:r>
        <w:t>The purpose of the project is to to create a convenient and</w:t>
      </w:r>
      <w:r>
        <w:rPr>
          <w:rFonts w:hint="default"/>
          <w:lang w:val="en-IN"/>
        </w:rPr>
        <w:t xml:space="preserve"> </w:t>
      </w:r>
      <w:r>
        <w:t>easy-to-use application for patients. The prediction model is based on a kaggle database which has drug name with the disease and symptoms.</w:t>
      </w:r>
      <w:r>
        <w:rPr>
          <w:rFonts w:hint="default"/>
          <w:lang w:val="en-IN"/>
        </w:rPr>
        <w:t xml:space="preserve"> </w:t>
      </w:r>
      <w:r>
        <w:t>We will have a database server supporting the major cities in India. Above all, we hope to provide a comfortable user experience and to extend the scope of this project across the world.</w:t>
      </w:r>
    </w:p>
    <w:p>
      <w:pPr>
        <w:pStyle w:val="5"/>
      </w:pPr>
    </w:p>
    <w:p>
      <w:pPr>
        <w:pStyle w:val="9"/>
        <w:numPr>
          <w:ilvl w:val="1"/>
          <w:numId w:val="2"/>
        </w:numPr>
        <w:tabs>
          <w:tab w:val="left" w:pos="458"/>
        </w:tabs>
        <w:spacing w:before="0" w:after="0" w:line="240" w:lineRule="auto"/>
        <w:ind w:left="457" w:right="0" w:hanging="298"/>
        <w:jc w:val="left"/>
        <w:rPr>
          <w:sz w:val="20"/>
        </w:rPr>
      </w:pPr>
      <w:r>
        <w:rPr>
          <w:sz w:val="20"/>
          <w:u w:val="single"/>
        </w:rPr>
        <w:t>INTENDED</w:t>
      </w:r>
      <w:r>
        <w:rPr>
          <w:spacing w:val="-1"/>
          <w:sz w:val="20"/>
          <w:u w:val="single"/>
        </w:rPr>
        <w:t xml:space="preserve"> </w:t>
      </w:r>
      <w:r>
        <w:rPr>
          <w:sz w:val="20"/>
          <w:u w:val="single"/>
        </w:rPr>
        <w:t>AUDIENCE</w:t>
      </w:r>
    </w:p>
    <w:p>
      <w:pPr>
        <w:pStyle w:val="5"/>
        <w:spacing w:before="3"/>
        <w:rPr>
          <w:sz w:val="15"/>
        </w:rPr>
      </w:pPr>
    </w:p>
    <w:p>
      <w:pPr>
        <w:pStyle w:val="5"/>
        <w:spacing w:before="59"/>
        <w:ind w:left="160" w:right="374"/>
      </w:pPr>
      <w:r>
        <w:t>Our target audience are the people who are showing symptoms of illnesses that can be cured at home by taking either medicine or precautions. We let people know about their illness and whether they need to see a doctor.</w:t>
      </w:r>
      <w:r>
        <w:rPr>
          <w:rFonts w:hint="default"/>
          <w:lang w:val="en-IN"/>
        </w:rPr>
        <w:t xml:space="preserve"> </w:t>
      </w:r>
      <w:r>
        <w:t>The patients have the convenience of checking their symptoms from anywhere like home,</w:t>
      </w:r>
      <w:r>
        <w:rPr>
          <w:rFonts w:hint="default"/>
          <w:lang w:val="en-IN"/>
        </w:rPr>
        <w:t xml:space="preserve"> </w:t>
      </w:r>
      <w:r>
        <w:t>workplace etc.</w:t>
      </w:r>
    </w:p>
    <w:p>
      <w:pPr>
        <w:pStyle w:val="5"/>
      </w:pPr>
    </w:p>
    <w:p>
      <w:pPr>
        <w:pStyle w:val="5"/>
        <w:spacing w:before="11"/>
        <w:rPr>
          <w:sz w:val="19"/>
        </w:rPr>
      </w:pPr>
    </w:p>
    <w:p>
      <w:pPr>
        <w:pStyle w:val="2"/>
        <w:spacing w:before="1"/>
        <w:rPr>
          <w:u w:val="none"/>
        </w:rPr>
      </w:pPr>
      <w:r>
        <w:rPr>
          <w:u w:val="single"/>
        </w:rPr>
        <w:t>OVERALL DESCRIPTION</w:t>
      </w:r>
    </w:p>
    <w:p>
      <w:pPr>
        <w:pStyle w:val="5"/>
        <w:spacing w:before="4"/>
        <w:rPr>
          <w:rFonts w:ascii="Arial Rounded MT Bold"/>
          <w:sz w:val="24"/>
        </w:rPr>
      </w:pPr>
    </w:p>
    <w:p>
      <w:pPr>
        <w:pStyle w:val="5"/>
        <w:spacing w:before="59"/>
        <w:ind w:left="160"/>
      </w:pPr>
      <w:r>
        <w:rPr>
          <w:u w:val="single"/>
        </w:rPr>
        <w:t>2.1 PRODUCT PERSPECTIVE</w:t>
      </w:r>
    </w:p>
    <w:p>
      <w:pPr>
        <w:pStyle w:val="5"/>
        <w:spacing w:before="3"/>
        <w:rPr>
          <w:sz w:val="15"/>
        </w:rPr>
      </w:pPr>
    </w:p>
    <w:p>
      <w:pPr>
        <w:pStyle w:val="5"/>
        <w:spacing w:before="59" w:line="243" w:lineRule="exact"/>
        <w:ind w:left="160"/>
      </w:pPr>
      <w:r>
        <w:t>Our database stores the following information:</w:t>
      </w:r>
    </w:p>
    <w:p>
      <w:pPr>
        <w:pStyle w:val="9"/>
        <w:numPr>
          <w:ilvl w:val="0"/>
          <w:numId w:val="3"/>
        </w:numPr>
        <w:tabs>
          <w:tab w:val="left" w:pos="412"/>
        </w:tabs>
        <w:spacing w:before="0" w:after="0" w:line="243" w:lineRule="exact"/>
        <w:ind w:left="412" w:right="0" w:hanging="252"/>
        <w:jc w:val="left"/>
        <w:rPr>
          <w:sz w:val="20"/>
        </w:rPr>
      </w:pPr>
      <w:r>
        <w:rPr>
          <w:sz w:val="20"/>
        </w:rPr>
        <w:t>Symptoms of diseases</w:t>
      </w:r>
    </w:p>
    <w:p>
      <w:pPr>
        <w:pStyle w:val="9"/>
        <w:numPr>
          <w:ilvl w:val="0"/>
          <w:numId w:val="3"/>
        </w:numPr>
        <w:tabs>
          <w:tab w:val="left" w:pos="412"/>
        </w:tabs>
        <w:spacing w:before="1" w:after="0" w:line="240" w:lineRule="auto"/>
        <w:ind w:left="412" w:right="0" w:hanging="252"/>
        <w:jc w:val="left"/>
        <w:rPr>
          <w:sz w:val="20"/>
        </w:rPr>
      </w:pPr>
      <w:r>
        <w:rPr>
          <w:sz w:val="20"/>
        </w:rPr>
        <w:t>Drugs available for diseases</w:t>
      </w:r>
    </w:p>
    <w:p>
      <w:pPr>
        <w:pStyle w:val="9"/>
        <w:numPr>
          <w:ilvl w:val="0"/>
          <w:numId w:val="3"/>
        </w:numPr>
        <w:tabs>
          <w:tab w:val="left" w:pos="412"/>
        </w:tabs>
        <w:spacing w:before="0" w:after="0" w:line="482" w:lineRule="auto"/>
        <w:ind w:left="160" w:right="4593" w:firstLine="0"/>
        <w:jc w:val="left"/>
        <w:rPr>
          <w:sz w:val="20"/>
        </w:rPr>
      </w:pPr>
      <w:r>
        <w:rPr>
          <w:sz w:val="20"/>
        </w:rPr>
        <w:t>Rating and review of customers for the drugs</w:t>
      </w:r>
      <w:r>
        <w:rPr>
          <w:sz w:val="20"/>
          <w:u w:val="single"/>
        </w:rPr>
        <w:t xml:space="preserve"> 2.2 USER CLASSES AND</w:t>
      </w:r>
      <w:r>
        <w:rPr>
          <w:spacing w:val="-3"/>
          <w:sz w:val="20"/>
          <w:u w:val="single"/>
        </w:rPr>
        <w:t xml:space="preserve"> </w:t>
      </w:r>
      <w:r>
        <w:rPr>
          <w:sz w:val="20"/>
          <w:u w:val="single"/>
        </w:rPr>
        <w:t>CHARACTERISTICS</w:t>
      </w:r>
    </w:p>
    <w:p>
      <w:pPr>
        <w:pStyle w:val="5"/>
        <w:ind w:left="160"/>
      </w:pPr>
      <w:r>
        <w:t>The system is to support the User who has abnormal symptoms and might be suffering from a disease. Customers will have access to customer functions.</w:t>
      </w:r>
      <w:r>
        <w:rPr>
          <w:rFonts w:hint="default"/>
          <w:lang w:val="en-IN"/>
        </w:rPr>
        <w:t xml:space="preserve"> </w:t>
      </w:r>
      <w:r>
        <w:t>The customer should be able to do the following functions:</w:t>
      </w:r>
    </w:p>
    <w:p>
      <w:pPr>
        <w:pStyle w:val="9"/>
        <w:numPr>
          <w:ilvl w:val="0"/>
          <w:numId w:val="4"/>
        </w:numPr>
        <w:tabs>
          <w:tab w:val="left" w:pos="412"/>
        </w:tabs>
        <w:spacing w:before="0" w:after="0" w:line="240" w:lineRule="auto"/>
        <w:ind w:left="160" w:right="204" w:firstLine="0"/>
        <w:jc w:val="left"/>
        <w:rPr>
          <w:sz w:val="20"/>
        </w:rPr>
      </w:pPr>
      <w:r>
        <w:rPr>
          <w:sz w:val="20"/>
        </w:rPr>
        <w:t>Check if they are suffering from a disease by verifying their symptoms and the probability of having the</w:t>
      </w:r>
      <w:r>
        <w:rPr>
          <w:spacing w:val="-2"/>
          <w:sz w:val="20"/>
        </w:rPr>
        <w:t xml:space="preserve"> </w:t>
      </w:r>
      <w:r>
        <w:rPr>
          <w:sz w:val="20"/>
        </w:rPr>
        <w:t>disease.</w:t>
      </w:r>
    </w:p>
    <w:p>
      <w:pPr>
        <w:pStyle w:val="9"/>
        <w:numPr>
          <w:ilvl w:val="0"/>
          <w:numId w:val="4"/>
        </w:numPr>
        <w:tabs>
          <w:tab w:val="left" w:pos="412"/>
        </w:tabs>
        <w:spacing w:before="0" w:after="0" w:line="240" w:lineRule="auto"/>
        <w:ind w:left="160" w:right="433" w:firstLine="0"/>
        <w:jc w:val="left"/>
        <w:rPr>
          <w:sz w:val="20"/>
        </w:rPr>
      </w:pPr>
      <w:r>
        <w:rPr>
          <w:sz w:val="20"/>
        </w:rPr>
        <w:t>The patients can enter the disease and know the top drugs for the disease based on rating and review.</w:t>
      </w:r>
    </w:p>
    <w:p>
      <w:pPr>
        <w:pStyle w:val="5"/>
        <w:spacing w:before="8"/>
        <w:rPr>
          <w:sz w:val="19"/>
        </w:rPr>
      </w:pPr>
    </w:p>
    <w:p>
      <w:pPr>
        <w:pStyle w:val="9"/>
        <w:numPr>
          <w:ilvl w:val="1"/>
          <w:numId w:val="5"/>
        </w:numPr>
        <w:tabs>
          <w:tab w:val="left" w:pos="458"/>
        </w:tabs>
        <w:spacing w:before="0" w:after="0" w:line="240" w:lineRule="auto"/>
        <w:ind w:left="457" w:right="0" w:hanging="298"/>
        <w:jc w:val="left"/>
        <w:rPr>
          <w:sz w:val="20"/>
        </w:rPr>
      </w:pPr>
      <w:r>
        <w:rPr>
          <w:sz w:val="20"/>
          <w:u w:val="single"/>
        </w:rPr>
        <w:t>OPERATING</w:t>
      </w:r>
      <w:r>
        <w:rPr>
          <w:spacing w:val="1"/>
          <w:sz w:val="20"/>
          <w:u w:val="single"/>
        </w:rPr>
        <w:t xml:space="preserve"> </w:t>
      </w:r>
      <w:r>
        <w:rPr>
          <w:sz w:val="20"/>
          <w:u w:val="single"/>
        </w:rPr>
        <w:t>ENVIRONMENT</w:t>
      </w:r>
    </w:p>
    <w:p>
      <w:pPr>
        <w:pStyle w:val="5"/>
        <w:spacing w:before="2"/>
        <w:rPr>
          <w:sz w:val="10"/>
        </w:rPr>
      </w:pPr>
    </w:p>
    <w:p>
      <w:pPr>
        <w:pStyle w:val="9"/>
        <w:numPr>
          <w:ilvl w:val="0"/>
          <w:numId w:val="6"/>
        </w:numPr>
        <w:tabs>
          <w:tab w:val="left" w:pos="579"/>
          <w:tab w:val="left" w:pos="580"/>
        </w:tabs>
        <w:spacing w:before="0" w:after="0" w:line="240" w:lineRule="auto"/>
        <w:ind w:left="840" w:leftChars="0" w:right="0" w:rightChars="0" w:hanging="420" w:firstLineChars="0"/>
        <w:jc w:val="left"/>
        <w:rPr>
          <w:rFonts w:hAnsi="Wingdings" w:asciiTheme="minorAscii"/>
          <w:sz w:val="20"/>
        </w:rPr>
      </w:pPr>
      <w:r>
        <w:rPr>
          <w:rFonts w:hint="default" w:hAnsi="Wingdings" w:asciiTheme="minorAscii"/>
          <w:sz w:val="20"/>
          <w:lang w:val="en-IN"/>
        </w:rPr>
        <w:t xml:space="preserve"> Web Browser</w:t>
      </w:r>
    </w:p>
    <w:p>
      <w:pPr>
        <w:pStyle w:val="9"/>
        <w:numPr>
          <w:numId w:val="0"/>
        </w:numPr>
        <w:tabs>
          <w:tab w:val="left" w:pos="579"/>
          <w:tab w:val="left" w:pos="580"/>
        </w:tabs>
        <w:spacing w:before="91" w:after="0" w:line="240" w:lineRule="auto"/>
        <w:ind w:right="0" w:rightChars="0"/>
        <w:jc w:val="left"/>
        <w:rPr>
          <w:rFonts w:ascii="Wingdings" w:hAnsi="Wingdings"/>
          <w:sz w:val="21"/>
        </w:rPr>
      </w:pPr>
    </w:p>
    <w:p>
      <w:pPr>
        <w:pStyle w:val="5"/>
        <w:rPr>
          <w:rFonts w:ascii="Georgia"/>
          <w:sz w:val="21"/>
        </w:rPr>
      </w:pPr>
    </w:p>
    <w:p>
      <w:pPr>
        <w:spacing w:before="0"/>
        <w:ind w:left="160" w:right="0" w:firstLine="0"/>
        <w:jc w:val="left"/>
        <w:rPr>
          <w:rFonts w:ascii="Arial Rounded MT Bold"/>
          <w:sz w:val="28"/>
          <w:u w:val="single"/>
        </w:rPr>
      </w:pPr>
    </w:p>
    <w:p>
      <w:pPr>
        <w:spacing w:before="0"/>
        <w:ind w:left="160" w:right="0" w:firstLine="0"/>
        <w:jc w:val="left"/>
        <w:rPr>
          <w:rFonts w:ascii="Arial Rounded MT Bold"/>
          <w:sz w:val="28"/>
          <w:u w:val="single"/>
        </w:rPr>
      </w:pPr>
    </w:p>
    <w:p>
      <w:pPr>
        <w:spacing w:before="0"/>
        <w:ind w:left="160" w:right="0" w:firstLine="0"/>
        <w:jc w:val="left"/>
        <w:rPr>
          <w:rFonts w:ascii="Arial Rounded MT Bold"/>
          <w:sz w:val="28"/>
          <w:u w:val="single"/>
        </w:rPr>
      </w:pPr>
    </w:p>
    <w:p>
      <w:pPr>
        <w:spacing w:before="0"/>
        <w:ind w:left="160" w:right="0" w:firstLine="0"/>
        <w:jc w:val="left"/>
        <w:rPr>
          <w:rFonts w:ascii="Arial Rounded MT Bold"/>
          <w:sz w:val="28"/>
          <w:u w:val="single"/>
        </w:rPr>
      </w:pPr>
    </w:p>
    <w:p>
      <w:pPr>
        <w:spacing w:before="0"/>
        <w:ind w:left="160" w:right="0" w:firstLine="0"/>
        <w:jc w:val="left"/>
        <w:rPr>
          <w:rFonts w:ascii="Arial Rounded MT Bold"/>
          <w:sz w:val="28"/>
          <w:u w:val="single"/>
        </w:rPr>
      </w:pPr>
    </w:p>
    <w:p>
      <w:pPr>
        <w:spacing w:before="0"/>
        <w:ind w:left="160" w:right="0" w:firstLine="0"/>
        <w:jc w:val="left"/>
        <w:rPr>
          <w:rFonts w:ascii="Arial Rounded MT Bold"/>
          <w:sz w:val="28"/>
          <w:u w:val="single"/>
        </w:rPr>
      </w:pPr>
    </w:p>
    <w:p>
      <w:pPr>
        <w:spacing w:before="0"/>
        <w:ind w:left="160" w:right="0" w:firstLine="0"/>
        <w:jc w:val="left"/>
        <w:rPr>
          <w:rFonts w:ascii="Arial Rounded MT Bold"/>
          <w:sz w:val="28"/>
          <w:u w:val="single"/>
        </w:rPr>
      </w:pPr>
    </w:p>
    <w:p>
      <w:pPr>
        <w:spacing w:before="0"/>
        <w:ind w:left="160" w:right="0" w:firstLine="0"/>
        <w:jc w:val="left"/>
        <w:rPr>
          <w:rFonts w:ascii="Arial Rounded MT Bold"/>
          <w:sz w:val="28"/>
          <w:u w:val="single"/>
        </w:rPr>
      </w:pPr>
    </w:p>
    <w:p>
      <w:pPr>
        <w:spacing w:before="0"/>
        <w:ind w:left="160" w:right="0" w:firstLine="0"/>
        <w:jc w:val="left"/>
        <w:rPr>
          <w:rFonts w:ascii="Arial Rounded MT Bold"/>
          <w:sz w:val="28"/>
        </w:rPr>
      </w:pPr>
      <w:r>
        <w:rPr>
          <w:rFonts w:ascii="Arial Rounded MT Bold"/>
          <w:sz w:val="28"/>
          <w:u w:val="single"/>
        </w:rPr>
        <w:t>SYSTEM FEATURES</w:t>
      </w:r>
    </w:p>
    <w:p>
      <w:pPr>
        <w:pStyle w:val="5"/>
        <w:spacing w:before="10"/>
        <w:rPr>
          <w:rFonts w:ascii="Arial Rounded MT Bold"/>
          <w:sz w:val="15"/>
        </w:rPr>
      </w:pPr>
    </w:p>
    <w:p>
      <w:pPr>
        <w:pStyle w:val="9"/>
        <w:numPr>
          <w:ilvl w:val="1"/>
          <w:numId w:val="7"/>
        </w:numPr>
        <w:tabs>
          <w:tab w:val="left" w:pos="513"/>
        </w:tabs>
        <w:spacing w:before="59" w:after="0" w:line="240" w:lineRule="auto"/>
        <w:ind w:left="512" w:right="0" w:hanging="353"/>
        <w:jc w:val="left"/>
        <w:rPr>
          <w:sz w:val="20"/>
        </w:rPr>
      </w:pPr>
      <w:r>
        <w:rPr>
          <w:rFonts w:hint="default"/>
          <w:sz w:val="20"/>
          <w:lang w:val="en-IN"/>
        </w:rPr>
        <w:t>FUNCTIONAL REQUIRMENT</w:t>
      </w:r>
    </w:p>
    <w:p>
      <w:pPr>
        <w:pStyle w:val="9"/>
        <w:numPr>
          <w:ilvl w:val="0"/>
          <w:numId w:val="8"/>
        </w:numPr>
        <w:tabs>
          <w:tab w:val="left" w:pos="513"/>
        </w:tabs>
        <w:spacing w:before="59" w:after="0" w:line="240" w:lineRule="auto"/>
        <w:ind w:left="840" w:leftChars="0" w:right="0" w:rightChars="0" w:hanging="420" w:firstLineChars="0"/>
        <w:jc w:val="left"/>
        <w:rPr>
          <w:rFonts w:hint="default"/>
          <w:sz w:val="20"/>
          <w:lang w:val="en-IN"/>
        </w:rPr>
      </w:pPr>
      <w:r>
        <w:rPr>
          <w:rFonts w:hint="default"/>
          <w:sz w:val="20"/>
          <w:lang w:val="en-IN"/>
        </w:rPr>
        <w:t>Predict disease by symptoms.</w:t>
      </w:r>
    </w:p>
    <w:p>
      <w:pPr>
        <w:pStyle w:val="9"/>
        <w:numPr>
          <w:ilvl w:val="0"/>
          <w:numId w:val="8"/>
        </w:numPr>
        <w:tabs>
          <w:tab w:val="left" w:pos="513"/>
        </w:tabs>
        <w:spacing w:before="59" w:after="0" w:line="240" w:lineRule="auto"/>
        <w:ind w:left="840" w:leftChars="0" w:right="0" w:rightChars="0" w:hanging="420" w:firstLineChars="0"/>
        <w:jc w:val="left"/>
        <w:rPr>
          <w:rFonts w:hint="default"/>
          <w:sz w:val="20"/>
          <w:lang w:val="en-IN"/>
        </w:rPr>
      </w:pPr>
      <w:r>
        <w:rPr>
          <w:rFonts w:hint="default"/>
          <w:sz w:val="20"/>
          <w:lang w:val="en-IN"/>
        </w:rPr>
        <w:t>Find Medicine by disease.</w:t>
      </w:r>
    </w:p>
    <w:p>
      <w:pPr>
        <w:pStyle w:val="9"/>
        <w:numPr>
          <w:ilvl w:val="0"/>
          <w:numId w:val="8"/>
        </w:numPr>
        <w:tabs>
          <w:tab w:val="left" w:pos="513"/>
        </w:tabs>
        <w:spacing w:before="59" w:after="0" w:line="240" w:lineRule="auto"/>
        <w:ind w:left="840" w:leftChars="0" w:right="0" w:rightChars="0" w:hanging="420" w:firstLineChars="0"/>
        <w:jc w:val="left"/>
        <w:rPr>
          <w:rFonts w:hint="default"/>
          <w:sz w:val="20"/>
          <w:lang w:val="en-IN"/>
        </w:rPr>
      </w:pPr>
      <w:r>
        <w:rPr>
          <w:rFonts w:hint="default"/>
          <w:sz w:val="20"/>
          <w:lang w:val="en-IN"/>
        </w:rPr>
        <w:t>Contact to admin.</w:t>
      </w:r>
    </w:p>
    <w:p>
      <w:pPr>
        <w:pStyle w:val="9"/>
        <w:numPr>
          <w:numId w:val="0"/>
        </w:numPr>
        <w:tabs>
          <w:tab w:val="left" w:pos="513"/>
        </w:tabs>
        <w:spacing w:before="59" w:after="0" w:line="240" w:lineRule="auto"/>
        <w:ind w:right="0" w:rightChars="0"/>
        <w:jc w:val="left"/>
        <w:rPr>
          <w:sz w:val="20"/>
        </w:rPr>
      </w:pPr>
    </w:p>
    <w:p>
      <w:pPr>
        <w:pStyle w:val="5"/>
        <w:spacing w:before="7"/>
        <w:rPr>
          <w:sz w:val="11"/>
        </w:rPr>
      </w:pPr>
    </w:p>
    <w:p>
      <w:pPr>
        <w:pStyle w:val="2"/>
        <w:spacing w:before="1"/>
        <w:rPr>
          <w:u w:val="none"/>
        </w:rPr>
      </w:pPr>
      <w:r>
        <w:rPr>
          <w:u w:val="single"/>
        </w:rPr>
        <w:t>INTERFACE REQUIREMENTS</w:t>
      </w:r>
    </w:p>
    <w:p>
      <w:pPr>
        <w:pStyle w:val="5"/>
        <w:rPr>
          <w:rFonts w:ascii="Arial Rounded MT Bold"/>
          <w:sz w:val="16"/>
        </w:rPr>
      </w:pPr>
    </w:p>
    <w:p>
      <w:pPr>
        <w:pStyle w:val="5"/>
        <w:spacing w:before="59"/>
        <w:ind w:left="160"/>
      </w:pPr>
      <w:r>
        <w:rPr>
          <w:u w:val="single"/>
        </w:rPr>
        <w:t>5.1 USER INTERFACE</w:t>
      </w:r>
    </w:p>
    <w:p>
      <w:pPr>
        <w:pStyle w:val="5"/>
        <w:spacing w:before="11"/>
        <w:rPr>
          <w:sz w:val="12"/>
        </w:rPr>
      </w:pPr>
    </w:p>
    <w:p>
      <w:pPr>
        <w:pStyle w:val="9"/>
        <w:numPr>
          <w:ilvl w:val="0"/>
          <w:numId w:val="9"/>
        </w:numPr>
        <w:tabs>
          <w:tab w:val="left" w:pos="579"/>
          <w:tab w:val="left" w:pos="580"/>
        </w:tabs>
        <w:spacing w:before="88" w:after="0" w:line="243" w:lineRule="exact"/>
        <w:ind w:left="580" w:right="0" w:hanging="420"/>
        <w:jc w:val="left"/>
        <w:rPr>
          <w:rFonts w:ascii="Wingdings" w:hAnsi="Wingdings"/>
          <w:sz w:val="20"/>
        </w:rPr>
      </w:pPr>
      <w:r>
        <w:rPr>
          <w:sz w:val="20"/>
        </w:rPr>
        <w:t>Front End - HTML,</w:t>
      </w:r>
      <w:r>
        <w:rPr>
          <w:rFonts w:hint="default"/>
          <w:sz w:val="20"/>
          <w:lang w:val="en-IN"/>
        </w:rPr>
        <w:t xml:space="preserve"> </w:t>
      </w:r>
      <w:r>
        <w:rPr>
          <w:sz w:val="20"/>
        </w:rPr>
        <w:t>CSS,</w:t>
      </w:r>
      <w:r>
        <w:rPr>
          <w:spacing w:val="-2"/>
          <w:sz w:val="20"/>
        </w:rPr>
        <w:t xml:space="preserve"> </w:t>
      </w:r>
      <w:r>
        <w:rPr>
          <w:sz w:val="20"/>
        </w:rPr>
        <w:t>JAVASCRIPT</w:t>
      </w:r>
    </w:p>
    <w:p>
      <w:pPr>
        <w:pStyle w:val="9"/>
        <w:numPr>
          <w:ilvl w:val="0"/>
          <w:numId w:val="9"/>
        </w:numPr>
        <w:tabs>
          <w:tab w:val="left" w:pos="579"/>
          <w:tab w:val="left" w:pos="580"/>
        </w:tabs>
        <w:spacing w:before="0" w:after="0" w:line="480" w:lineRule="auto"/>
        <w:ind w:left="160" w:right="5293" w:firstLine="0"/>
        <w:jc w:val="left"/>
        <w:rPr>
          <w:rFonts w:ascii="Wingdings" w:hAnsi="Wingdings"/>
          <w:sz w:val="20"/>
        </w:rPr>
      </w:pPr>
      <w:r>
        <w:rPr>
          <w:sz w:val="20"/>
        </w:rPr>
        <w:t xml:space="preserve">Back End- </w:t>
      </w:r>
      <w:r>
        <w:rPr>
          <w:rFonts w:hint="default"/>
          <w:sz w:val="20"/>
          <w:lang w:val="en-IN"/>
        </w:rPr>
        <w:t>P</w:t>
      </w:r>
      <w:r>
        <w:rPr>
          <w:sz w:val="20"/>
        </w:rPr>
        <w:t>ython,Mongo DB, flask</w:t>
      </w:r>
      <w:r>
        <w:rPr>
          <w:sz w:val="20"/>
          <w:u w:val="single"/>
        </w:rPr>
        <w:t xml:space="preserve"> 5.2 SOFTWARE</w:t>
      </w:r>
      <w:r>
        <w:rPr>
          <w:spacing w:val="2"/>
          <w:sz w:val="20"/>
          <w:u w:val="single"/>
        </w:rPr>
        <w:t xml:space="preserve"> </w:t>
      </w:r>
      <w:r>
        <w:rPr>
          <w:sz w:val="20"/>
          <w:u w:val="single"/>
        </w:rPr>
        <w:t>INTERFACE</w:t>
      </w:r>
    </w:p>
    <w:p>
      <w:pPr>
        <w:pStyle w:val="9"/>
        <w:numPr>
          <w:ilvl w:val="0"/>
          <w:numId w:val="9"/>
        </w:numPr>
        <w:tabs>
          <w:tab w:val="left" w:pos="579"/>
          <w:tab w:val="left" w:pos="580"/>
        </w:tabs>
        <w:spacing w:before="0" w:after="0" w:line="240" w:lineRule="auto"/>
        <w:ind w:left="580" w:right="0" w:hanging="420"/>
        <w:jc w:val="left"/>
        <w:rPr>
          <w:rFonts w:ascii="Wingdings" w:hAnsi="Wingdings"/>
          <w:sz w:val="20"/>
        </w:rPr>
      </w:pPr>
      <w:r>
        <w:rPr>
          <w:sz w:val="20"/>
        </w:rPr>
        <w:t xml:space="preserve">OPERATING SYSTEM: </w:t>
      </w:r>
      <w:r>
        <w:rPr>
          <w:rFonts w:hint="default"/>
          <w:sz w:val="20"/>
          <w:lang w:val="en-IN"/>
        </w:rPr>
        <w:t>Any OS</w:t>
      </w:r>
      <w:r>
        <w:rPr>
          <w:sz w:val="20"/>
        </w:rPr>
        <w:t>.</w:t>
      </w:r>
    </w:p>
    <w:p>
      <w:pPr>
        <w:pStyle w:val="9"/>
        <w:numPr>
          <w:ilvl w:val="0"/>
          <w:numId w:val="9"/>
        </w:numPr>
        <w:tabs>
          <w:tab w:val="left" w:pos="579"/>
          <w:tab w:val="left" w:pos="580"/>
        </w:tabs>
        <w:spacing w:before="0" w:after="0" w:line="240" w:lineRule="auto"/>
        <w:ind w:left="580" w:right="782" w:hanging="420"/>
        <w:jc w:val="left"/>
        <w:rPr>
          <w:rFonts w:ascii="Wingdings" w:hAnsi="Wingdings"/>
          <w:sz w:val="20"/>
        </w:rPr>
      </w:pPr>
      <w:r>
        <w:rPr>
          <w:sz w:val="20"/>
        </w:rPr>
        <w:t xml:space="preserve">Database: </w:t>
      </w:r>
      <w:r>
        <w:rPr>
          <w:rFonts w:hint="default"/>
          <w:sz w:val="20"/>
          <w:lang w:val="en-IN"/>
        </w:rPr>
        <w:t>M</w:t>
      </w:r>
      <w:r>
        <w:rPr>
          <w:sz w:val="20"/>
        </w:rPr>
        <w:t>ongoDB.</w:t>
      </w:r>
    </w:p>
    <w:p>
      <w:pPr>
        <w:pStyle w:val="9"/>
        <w:numPr>
          <w:ilvl w:val="0"/>
          <w:numId w:val="9"/>
        </w:numPr>
        <w:tabs>
          <w:tab w:val="left" w:pos="579"/>
          <w:tab w:val="left" w:pos="580"/>
        </w:tabs>
        <w:spacing w:before="0" w:after="0" w:line="243" w:lineRule="exact"/>
        <w:ind w:left="580" w:right="0" w:hanging="420"/>
        <w:jc w:val="left"/>
        <w:rPr>
          <w:rFonts w:ascii="Wingdings" w:hAnsi="Wingdings"/>
          <w:sz w:val="20"/>
        </w:rPr>
      </w:pPr>
      <w:r>
        <w:rPr>
          <w:sz w:val="20"/>
        </w:rPr>
        <w:t xml:space="preserve">Language: </w:t>
      </w:r>
      <w:r>
        <w:rPr>
          <w:rFonts w:hint="default"/>
          <w:sz w:val="20"/>
          <w:lang w:val="en-IN"/>
        </w:rPr>
        <w:t>Python (flask)</w:t>
      </w:r>
      <w:r>
        <w:rPr>
          <w:sz w:val="20"/>
        </w:rPr>
        <w:t>.</w:t>
      </w:r>
    </w:p>
    <w:p>
      <w:pPr>
        <w:pStyle w:val="5"/>
        <w:rPr>
          <w:sz w:val="22"/>
        </w:rPr>
      </w:pPr>
    </w:p>
    <w:p>
      <w:pPr>
        <w:pStyle w:val="5"/>
        <w:rPr>
          <w:sz w:val="18"/>
        </w:rPr>
      </w:pPr>
    </w:p>
    <w:p>
      <w:pPr>
        <w:pStyle w:val="5"/>
        <w:ind w:left="160"/>
        <w:rPr>
          <w:u w:val="single"/>
        </w:rPr>
      </w:pPr>
      <w:r>
        <w:rPr>
          <w:u w:val="single"/>
        </w:rPr>
        <w:t>5.3 HARDWARE INTERFACE</w:t>
      </w:r>
    </w:p>
    <w:p>
      <w:pPr>
        <w:pStyle w:val="5"/>
        <w:widowControl w:val="0"/>
        <w:numPr>
          <w:numId w:val="0"/>
        </w:numPr>
        <w:autoSpaceDE w:val="0"/>
        <w:autoSpaceDN w:val="0"/>
        <w:spacing w:before="0" w:after="0" w:line="240" w:lineRule="auto"/>
        <w:ind w:right="0" w:rightChars="0"/>
        <w:jc w:val="left"/>
        <w:rPr>
          <w:u w:val="single"/>
        </w:rPr>
      </w:pPr>
    </w:p>
    <w:p>
      <w:pPr>
        <w:numPr>
          <w:ilvl w:val="0"/>
          <w:numId w:val="10"/>
        </w:numPr>
        <w:spacing w:beforeLines="0" w:afterLines="0"/>
        <w:ind w:left="840" w:leftChars="0" w:hanging="420" w:firstLineChars="0"/>
        <w:jc w:val="left"/>
        <w:rPr>
          <w:rFonts w:hint="default" w:hAnsi="CIDFont+F8" w:eastAsia="CIDFont+F8" w:asciiTheme="minorAscii"/>
          <w:sz w:val="20"/>
          <w:szCs w:val="20"/>
        </w:rPr>
      </w:pPr>
      <w:r>
        <w:rPr>
          <w:rFonts w:hint="default" w:hAnsi="CIDFont+F8" w:eastAsia="CIDFont+F8" w:asciiTheme="minorAscii"/>
          <w:sz w:val="20"/>
          <w:szCs w:val="20"/>
        </w:rPr>
        <w:t>1 GB RAM or more (55 MB needed for app execution)</w:t>
      </w:r>
    </w:p>
    <w:p>
      <w:pPr>
        <w:numPr>
          <w:ilvl w:val="0"/>
          <w:numId w:val="10"/>
        </w:numPr>
        <w:spacing w:beforeLines="0" w:afterLines="0"/>
        <w:ind w:left="840" w:leftChars="0" w:hanging="420" w:firstLineChars="0"/>
        <w:jc w:val="left"/>
        <w:rPr>
          <w:rFonts w:hint="default" w:hAnsi="CIDFont+F8" w:eastAsia="CIDFont+F8" w:asciiTheme="minorAscii"/>
          <w:sz w:val="20"/>
          <w:szCs w:val="20"/>
        </w:rPr>
      </w:pPr>
      <w:r>
        <w:rPr>
          <w:rFonts w:hint="default" w:hAnsi="CIDFont+F8" w:eastAsia="CIDFont+F8" w:asciiTheme="minorAscii"/>
          <w:sz w:val="20"/>
          <w:szCs w:val="20"/>
          <w:lang w:val="en-IN"/>
        </w:rPr>
        <w:t>2.4GHz Processor or more.</w:t>
      </w:r>
    </w:p>
    <w:p>
      <w:pPr>
        <w:numPr>
          <w:ilvl w:val="0"/>
          <w:numId w:val="10"/>
        </w:numPr>
        <w:spacing w:beforeLines="0" w:afterLines="0"/>
        <w:ind w:left="840" w:leftChars="0" w:hanging="420" w:firstLineChars="0"/>
        <w:jc w:val="left"/>
        <w:rPr>
          <w:rFonts w:hint="default" w:hAnsi="CIDFont+F8" w:eastAsia="CIDFont+F8" w:asciiTheme="minorAscii"/>
          <w:sz w:val="20"/>
          <w:szCs w:val="20"/>
        </w:rPr>
      </w:pPr>
      <w:r>
        <w:rPr>
          <w:rFonts w:hint="default" w:hAnsi="CIDFont+F8" w:eastAsia="CIDFont+F8" w:asciiTheme="minorAscii"/>
          <w:sz w:val="20"/>
          <w:szCs w:val="20"/>
          <w:lang w:val="en-IN"/>
        </w:rPr>
        <w:t>4 GB RAM</w:t>
      </w:r>
    </w:p>
    <w:p>
      <w:pPr>
        <w:numPr>
          <w:ilvl w:val="0"/>
          <w:numId w:val="10"/>
        </w:numPr>
        <w:spacing w:beforeLines="0" w:afterLines="0"/>
        <w:ind w:left="840" w:leftChars="0" w:hanging="420" w:firstLineChars="0"/>
        <w:jc w:val="left"/>
        <w:rPr>
          <w:rFonts w:hint="default" w:hAnsi="CIDFont+F8" w:eastAsia="CIDFont+F8" w:asciiTheme="minorAscii"/>
          <w:sz w:val="20"/>
          <w:szCs w:val="20"/>
        </w:rPr>
      </w:pPr>
      <w:r>
        <w:rPr>
          <w:rFonts w:hint="default" w:hAnsi="CIDFont+F8" w:eastAsia="CIDFont+F8" w:asciiTheme="minorAscii"/>
          <w:sz w:val="20"/>
          <w:szCs w:val="20"/>
          <w:lang w:val="en-IN"/>
        </w:rPr>
        <w:t>Stable Internet</w:t>
      </w:r>
    </w:p>
    <w:p>
      <w:pPr>
        <w:numPr>
          <w:ilvl w:val="0"/>
          <w:numId w:val="10"/>
        </w:numPr>
        <w:spacing w:beforeLines="0" w:afterLines="0"/>
        <w:ind w:left="840" w:leftChars="0" w:hanging="420" w:firstLineChars="0"/>
        <w:jc w:val="left"/>
        <w:rPr>
          <w:rFonts w:ascii="Wingdings" w:hAnsi="Wingdings"/>
          <w:sz w:val="20"/>
        </w:rPr>
        <w:sectPr>
          <w:pgSz w:w="11910" w:h="16840"/>
          <w:pgMar w:top="1340" w:right="1600" w:bottom="880" w:left="1640" w:header="736" w:footer="699" w:gutter="0"/>
        </w:sectPr>
      </w:pPr>
      <w:r>
        <w:rPr>
          <w:rFonts w:hint="default" w:hAnsi="CIDFont+F8" w:eastAsia="CIDFont+F8" w:asciiTheme="minorAscii"/>
          <w:sz w:val="20"/>
          <w:szCs w:val="20"/>
          <w:lang w:val="en-IN"/>
        </w:rPr>
        <w:t>Screen Resolution : Any (16:9 for best view)</w:t>
      </w:r>
    </w:p>
    <w:p>
      <w:pPr>
        <w:pStyle w:val="2"/>
        <w:spacing w:before="91"/>
        <w:rPr>
          <w:u w:val="none"/>
        </w:rPr>
      </w:pPr>
      <w:r>
        <w:rPr>
          <w:u w:val="single"/>
        </w:rPr>
        <w:t>NON-FUNCTIONAL REQUIREMENTS</w:t>
      </w:r>
    </w:p>
    <w:p>
      <w:pPr>
        <w:pStyle w:val="5"/>
        <w:spacing w:before="10"/>
        <w:rPr>
          <w:rFonts w:ascii="Arial Rounded MT Bold"/>
          <w:sz w:val="15"/>
        </w:rPr>
      </w:pPr>
    </w:p>
    <w:p>
      <w:pPr>
        <w:pStyle w:val="9"/>
        <w:numPr>
          <w:ilvl w:val="1"/>
          <w:numId w:val="11"/>
        </w:numPr>
        <w:tabs>
          <w:tab w:val="left" w:pos="458"/>
        </w:tabs>
        <w:spacing w:before="59" w:after="0" w:line="240" w:lineRule="auto"/>
        <w:ind w:left="457" w:right="0" w:hanging="298"/>
        <w:jc w:val="left"/>
        <w:rPr>
          <w:sz w:val="20"/>
        </w:rPr>
      </w:pPr>
      <w:r>
        <w:rPr>
          <w:sz w:val="20"/>
          <w:u w:val="single"/>
        </w:rPr>
        <w:t>PERFORMANCE REQUIREMENT</w:t>
      </w:r>
    </w:p>
    <w:p>
      <w:pPr>
        <w:pStyle w:val="5"/>
        <w:spacing w:before="3"/>
        <w:rPr>
          <w:sz w:val="15"/>
        </w:rPr>
      </w:pPr>
    </w:p>
    <w:p>
      <w:pPr>
        <w:pStyle w:val="5"/>
        <w:spacing w:before="59" w:line="243" w:lineRule="exact"/>
        <w:ind w:left="160"/>
      </w:pPr>
      <w:r>
        <w:rPr>
          <w:u w:val="single"/>
        </w:rPr>
        <w:t>DATA CLEANING</w:t>
      </w:r>
    </w:p>
    <w:p>
      <w:pPr>
        <w:pStyle w:val="5"/>
        <w:spacing w:line="242" w:lineRule="auto"/>
        <w:ind w:left="160" w:right="237"/>
      </w:pPr>
      <w:r>
        <w:t>Data cleaning is one of the important parts of machine learning. It plays a significant part in building a model. Data Cleaning is one of those things that everyone does but no one really talks about. It surely isn</w:t>
      </w:r>
      <w:r>
        <w:rPr>
          <w:rFonts w:ascii="SimSun" w:hAnsi="SimSun"/>
        </w:rPr>
        <w:t>’</w:t>
      </w:r>
      <w:r>
        <w:t>t the fanciest part of machine learning and at the same time, there aren</w:t>
      </w:r>
      <w:r>
        <w:rPr>
          <w:rFonts w:hint="default"/>
          <w:lang w:val="en-IN"/>
        </w:rPr>
        <w:t>’</w:t>
      </w:r>
      <w:r>
        <w:t>t any hidden tricks or secrets to uncover. However, proper data cleaning can make or break your project. Professional data scientists usually spend a very large portion of their time on this step.</w:t>
      </w:r>
    </w:p>
    <w:p>
      <w:pPr>
        <w:pStyle w:val="5"/>
        <w:spacing w:before="5"/>
        <w:rPr>
          <w:sz w:val="27"/>
        </w:rPr>
      </w:pPr>
    </w:p>
    <w:p>
      <w:pPr>
        <w:spacing w:before="1"/>
        <w:ind w:left="160" w:right="0" w:firstLine="0"/>
        <w:jc w:val="left"/>
        <w:rPr>
          <w:rFonts w:ascii="Courier New"/>
          <w:b/>
          <w:sz w:val="16"/>
        </w:rPr>
      </w:pPr>
      <w:r>
        <w:rPr>
          <w:rFonts w:ascii="Courier New"/>
          <w:b/>
          <w:sz w:val="16"/>
        </w:rPr>
        <w:t>Steps involved in Data Cleaning</w:t>
      </w:r>
    </w:p>
    <w:p>
      <w:pPr>
        <w:pStyle w:val="5"/>
        <w:spacing w:before="10"/>
        <w:rPr>
          <w:rFonts w:ascii="Courier New"/>
          <w:b/>
          <w:sz w:val="18"/>
        </w:rPr>
      </w:pPr>
      <w:r>
        <w:drawing>
          <wp:anchor distT="0" distB="0" distL="0" distR="0" simplePos="0" relativeHeight="1024" behindDoc="0" locked="0" layoutInCell="1" allowOverlap="1">
            <wp:simplePos x="0" y="0"/>
            <wp:positionH relativeFrom="page">
              <wp:posOffset>1559560</wp:posOffset>
            </wp:positionH>
            <wp:positionV relativeFrom="paragraph">
              <wp:posOffset>160655</wp:posOffset>
            </wp:positionV>
            <wp:extent cx="3610610" cy="31953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6" cstate="print"/>
                    <a:stretch>
                      <a:fillRect/>
                    </a:stretch>
                  </pic:blipFill>
                  <pic:spPr>
                    <a:xfrm>
                      <a:off x="0" y="0"/>
                      <a:ext cx="3610529" cy="3195637"/>
                    </a:xfrm>
                    <a:prstGeom prst="rect">
                      <a:avLst/>
                    </a:prstGeom>
                  </pic:spPr>
                </pic:pic>
              </a:graphicData>
            </a:graphic>
          </wp:anchor>
        </w:drawing>
      </w:r>
    </w:p>
    <w:p>
      <w:pPr>
        <w:pStyle w:val="5"/>
        <w:rPr>
          <w:rFonts w:ascii="Courier New"/>
          <w:b/>
          <w:sz w:val="18"/>
        </w:rPr>
      </w:pPr>
    </w:p>
    <w:p>
      <w:pPr>
        <w:pStyle w:val="5"/>
        <w:spacing w:before="10"/>
        <w:rPr>
          <w:rFonts w:ascii="Courier New"/>
          <w:b/>
          <w:sz w:val="26"/>
        </w:rPr>
      </w:pPr>
    </w:p>
    <w:p>
      <w:pPr>
        <w:pStyle w:val="9"/>
        <w:numPr>
          <w:ilvl w:val="1"/>
          <w:numId w:val="11"/>
        </w:numPr>
        <w:tabs>
          <w:tab w:val="left" w:pos="472"/>
        </w:tabs>
        <w:spacing w:before="1" w:after="0" w:line="240" w:lineRule="auto"/>
        <w:ind w:left="472" w:right="0" w:hanging="312"/>
        <w:jc w:val="left"/>
        <w:rPr>
          <w:sz w:val="21"/>
        </w:rPr>
      </w:pPr>
      <w:r>
        <w:rPr>
          <w:sz w:val="21"/>
          <w:u w:val="single"/>
        </w:rPr>
        <w:t>SAFETY REQUIREMENT</w:t>
      </w:r>
    </w:p>
    <w:p>
      <w:pPr>
        <w:pStyle w:val="5"/>
        <w:spacing w:before="3"/>
        <w:rPr>
          <w:sz w:val="15"/>
        </w:rPr>
      </w:pPr>
    </w:p>
    <w:p>
      <w:pPr>
        <w:pStyle w:val="5"/>
        <w:spacing w:before="59"/>
        <w:ind w:left="160" w:right="227"/>
      </w:pPr>
      <w: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up to the time of failure.</w:t>
      </w:r>
    </w:p>
    <w:p>
      <w:pPr>
        <w:pStyle w:val="5"/>
        <w:spacing w:before="10"/>
        <w:rPr>
          <w:sz w:val="19"/>
        </w:rPr>
      </w:pPr>
    </w:p>
    <w:p>
      <w:pPr>
        <w:pStyle w:val="5"/>
        <w:spacing w:before="59"/>
        <w:ind w:left="160"/>
      </w:pPr>
      <w:bookmarkStart w:id="0" w:name="_GoBack"/>
      <w:bookmarkEnd w:id="0"/>
    </w:p>
    <w:sectPr>
      <w:pgSz w:w="11910" w:h="16840"/>
      <w:pgMar w:top="1340" w:right="1600" w:bottom="880" w:left="1640" w:header="736" w:footer="69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MS UI Gothic">
    <w:panose1 w:val="020B0600070205080204"/>
    <w:charset w:val="80"/>
    <w:family w:val="swiss"/>
    <w:pitch w:val="default"/>
    <w:sig w:usb0="E00002FF" w:usb1="6AC7FDFB" w:usb2="08000012" w:usb3="00000000" w:csb0="4002009F" w:csb1="DFD7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IDFont+F8">
    <w:altName w:val="Beyond Sky"/>
    <w:panose1 w:val="00000000000000000000"/>
    <w:charset w:val="00"/>
    <w:family w:val="auto"/>
    <w:pitch w:val="default"/>
    <w:sig w:usb0="00000000" w:usb1="00000000" w:usb2="00000000" w:usb3="00000000" w:csb0="00000001" w:csb1="00000000"/>
  </w:font>
  <w:font w:name="Beyond Sky">
    <w:altName w:val="Times New Roman"/>
    <w:panose1 w:val="02000400000000000000"/>
    <w:charset w:val="00"/>
    <w:family w:val="auto"/>
    <w:pitch w:val="default"/>
    <w:sig w:usb0="800000AF" w:usb1="4800204A" w:usb2="14000000" w:usb3="00000000" w:csb0="2000011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pict>
        <v:shape id="_x0000_s2050" o:spid="_x0000_s2050" o:spt="202" type="#_x0000_t202" style="position:absolute;left:0pt;margin-left:498.5pt;margin-top:795.9pt;height:11pt;width:8.6pt;mso-position-horizontal-relative:page;mso-position-vertical-relative:page;z-index:-251987968;mso-width-relative:page;mso-height-relative:page;" filled="f" stroked="f" coordsize="21600,21600">
          <v:path/>
          <v:fill on="f" focussize="0,0"/>
          <v:stroke on="f" joinstyle="miter"/>
          <v:imagedata o:title=""/>
          <o:lock v:ext="edit"/>
          <v:textbox inset="0mm,0mm,0mm,0mm">
            <w:txbxContent>
              <w:p>
                <w:pPr>
                  <w:spacing w:before="0" w:line="203" w:lineRule="exact"/>
                  <w:ind w:left="40" w:right="0" w:firstLine="0"/>
                  <w:jc w:val="left"/>
                  <w:rPr>
                    <w:sz w:val="18"/>
                  </w:rPr>
                </w:pPr>
                <w:r>
                  <w:fldChar w:fldCharType="begin"/>
                </w:r>
                <w:r>
                  <w:rPr>
                    <w:sz w:val="18"/>
                  </w:rPr>
                  <w:instrText xml:space="preserve"> PAGE </w:instrText>
                </w:r>
                <w:r>
                  <w:fldChar w:fldCharType="separate"/>
                </w:r>
                <w:r>
                  <w:t>1</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pict>
        <v:shape id="_x0000_s2049" o:spid="_x0000_s2049" o:spt="202" type="#_x0000_t202" style="position:absolute;left:0pt;margin-left:89pt;margin-top:36.8pt;height:11pt;width:175pt;mso-position-horizontal-relative:page;mso-position-vertical-relative:page;z-index:-251988992;mso-width-relative:page;mso-height-relative:page;" filled="f" stroked="f" coordsize="21600,21600">
          <v:path/>
          <v:fill on="f" focussize="0,0"/>
          <v:stroke on="f" joinstyle="miter"/>
          <v:imagedata o:title=""/>
          <o:lock v:ext="edit"/>
          <v:textbox inset="0mm,0mm,0mm,0mm">
            <w:txbxContent>
              <w:p>
                <w:pPr>
                  <w:spacing w:before="0" w:line="203" w:lineRule="exact"/>
                  <w:ind w:left="20" w:right="0" w:firstLine="0"/>
                  <w:jc w:val="left"/>
                  <w:rPr>
                    <w:sz w:val="18"/>
                  </w:rPr>
                </w:pPr>
                <w:r>
                  <w:rPr>
                    <w:sz w:val="18"/>
                  </w:rPr>
                  <w:t>SCHOOL OF COMPUTER SCIENCE ENGINEERING</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B33998"/>
    <w:multiLevelType w:val="singleLevel"/>
    <w:tmpl w:val="A2B339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E306ED"/>
    <w:multiLevelType w:val="multilevel"/>
    <w:tmpl w:val="B5E306ED"/>
    <w:lvl w:ilvl="0" w:tentative="0">
      <w:start w:val="2"/>
      <w:numFmt w:val="decimal"/>
      <w:lvlText w:val="%1"/>
      <w:lvlJc w:val="left"/>
      <w:pPr>
        <w:ind w:left="457" w:hanging="298"/>
        <w:jc w:val="left"/>
      </w:pPr>
      <w:rPr>
        <w:rFonts w:hint="default"/>
        <w:lang w:val="en-US" w:eastAsia="en-US" w:bidi="en-US"/>
      </w:rPr>
    </w:lvl>
    <w:lvl w:ilvl="1" w:tentative="0">
      <w:start w:val="3"/>
      <w:numFmt w:val="decimal"/>
      <w:lvlText w:val="%1.%2"/>
      <w:lvlJc w:val="left"/>
      <w:pPr>
        <w:ind w:left="457" w:hanging="298"/>
        <w:jc w:val="left"/>
      </w:pPr>
      <w:rPr>
        <w:rFonts w:hint="default"/>
        <w:spacing w:val="-1"/>
        <w:w w:val="99"/>
        <w:u w:val="single" w:color="000000"/>
        <w:lang w:val="en-US" w:eastAsia="en-US" w:bidi="en-US"/>
      </w:rPr>
    </w:lvl>
    <w:lvl w:ilvl="2" w:tentative="0">
      <w:start w:val="0"/>
      <w:numFmt w:val="bullet"/>
      <w:lvlText w:val="•"/>
      <w:lvlJc w:val="left"/>
      <w:pPr>
        <w:ind w:left="2101" w:hanging="298"/>
      </w:pPr>
      <w:rPr>
        <w:rFonts w:hint="default"/>
        <w:lang w:val="en-US" w:eastAsia="en-US" w:bidi="en-US"/>
      </w:rPr>
    </w:lvl>
    <w:lvl w:ilvl="3" w:tentative="0">
      <w:start w:val="0"/>
      <w:numFmt w:val="bullet"/>
      <w:lvlText w:val="•"/>
      <w:lvlJc w:val="left"/>
      <w:pPr>
        <w:ind w:left="2921" w:hanging="298"/>
      </w:pPr>
      <w:rPr>
        <w:rFonts w:hint="default"/>
        <w:lang w:val="en-US" w:eastAsia="en-US" w:bidi="en-US"/>
      </w:rPr>
    </w:lvl>
    <w:lvl w:ilvl="4" w:tentative="0">
      <w:start w:val="0"/>
      <w:numFmt w:val="bullet"/>
      <w:lvlText w:val="•"/>
      <w:lvlJc w:val="left"/>
      <w:pPr>
        <w:ind w:left="3742" w:hanging="298"/>
      </w:pPr>
      <w:rPr>
        <w:rFonts w:hint="default"/>
        <w:lang w:val="en-US" w:eastAsia="en-US" w:bidi="en-US"/>
      </w:rPr>
    </w:lvl>
    <w:lvl w:ilvl="5" w:tentative="0">
      <w:start w:val="0"/>
      <w:numFmt w:val="bullet"/>
      <w:lvlText w:val="•"/>
      <w:lvlJc w:val="left"/>
      <w:pPr>
        <w:ind w:left="4563" w:hanging="298"/>
      </w:pPr>
      <w:rPr>
        <w:rFonts w:hint="default"/>
        <w:lang w:val="en-US" w:eastAsia="en-US" w:bidi="en-US"/>
      </w:rPr>
    </w:lvl>
    <w:lvl w:ilvl="6" w:tentative="0">
      <w:start w:val="0"/>
      <w:numFmt w:val="bullet"/>
      <w:lvlText w:val="•"/>
      <w:lvlJc w:val="left"/>
      <w:pPr>
        <w:ind w:left="5383" w:hanging="298"/>
      </w:pPr>
      <w:rPr>
        <w:rFonts w:hint="default"/>
        <w:lang w:val="en-US" w:eastAsia="en-US" w:bidi="en-US"/>
      </w:rPr>
    </w:lvl>
    <w:lvl w:ilvl="7" w:tentative="0">
      <w:start w:val="0"/>
      <w:numFmt w:val="bullet"/>
      <w:lvlText w:val="•"/>
      <w:lvlJc w:val="left"/>
      <w:pPr>
        <w:ind w:left="6204" w:hanging="298"/>
      </w:pPr>
      <w:rPr>
        <w:rFonts w:hint="default"/>
        <w:lang w:val="en-US" w:eastAsia="en-US" w:bidi="en-US"/>
      </w:rPr>
    </w:lvl>
    <w:lvl w:ilvl="8" w:tentative="0">
      <w:start w:val="0"/>
      <w:numFmt w:val="bullet"/>
      <w:lvlText w:val="•"/>
      <w:lvlJc w:val="left"/>
      <w:pPr>
        <w:ind w:left="7024" w:hanging="298"/>
      </w:pPr>
      <w:rPr>
        <w:rFonts w:hint="default"/>
        <w:lang w:val="en-US" w:eastAsia="en-US" w:bidi="en-US"/>
      </w:rPr>
    </w:lvl>
  </w:abstractNum>
  <w:abstractNum w:abstractNumId="2">
    <w:nsid w:val="BF205925"/>
    <w:multiLevelType w:val="multilevel"/>
    <w:tmpl w:val="BF205925"/>
    <w:lvl w:ilvl="0" w:tentative="0">
      <w:start w:val="1"/>
      <w:numFmt w:val="decimal"/>
      <w:lvlText w:val="%1."/>
      <w:lvlJc w:val="left"/>
      <w:pPr>
        <w:ind w:left="160" w:hanging="252"/>
        <w:jc w:val="left"/>
      </w:pPr>
      <w:rPr>
        <w:rFonts w:hint="default" w:ascii="Calibri" w:hAnsi="Calibri" w:eastAsia="Calibri" w:cs="Calibri"/>
        <w:spacing w:val="-1"/>
        <w:w w:val="99"/>
        <w:sz w:val="20"/>
        <w:szCs w:val="20"/>
        <w:lang w:val="en-US" w:eastAsia="en-US" w:bidi="en-US"/>
      </w:rPr>
    </w:lvl>
    <w:lvl w:ilvl="1" w:tentative="0">
      <w:start w:val="0"/>
      <w:numFmt w:val="bullet"/>
      <w:lvlText w:val="•"/>
      <w:lvlJc w:val="left"/>
      <w:pPr>
        <w:ind w:left="1010" w:hanging="252"/>
      </w:pPr>
      <w:rPr>
        <w:rFonts w:hint="default"/>
        <w:lang w:val="en-US" w:eastAsia="en-US" w:bidi="en-US"/>
      </w:rPr>
    </w:lvl>
    <w:lvl w:ilvl="2" w:tentative="0">
      <w:start w:val="0"/>
      <w:numFmt w:val="bullet"/>
      <w:lvlText w:val="•"/>
      <w:lvlJc w:val="left"/>
      <w:pPr>
        <w:ind w:left="1861" w:hanging="252"/>
      </w:pPr>
      <w:rPr>
        <w:rFonts w:hint="default"/>
        <w:lang w:val="en-US" w:eastAsia="en-US" w:bidi="en-US"/>
      </w:rPr>
    </w:lvl>
    <w:lvl w:ilvl="3" w:tentative="0">
      <w:start w:val="0"/>
      <w:numFmt w:val="bullet"/>
      <w:lvlText w:val="•"/>
      <w:lvlJc w:val="left"/>
      <w:pPr>
        <w:ind w:left="2711" w:hanging="252"/>
      </w:pPr>
      <w:rPr>
        <w:rFonts w:hint="default"/>
        <w:lang w:val="en-US" w:eastAsia="en-US" w:bidi="en-US"/>
      </w:rPr>
    </w:lvl>
    <w:lvl w:ilvl="4" w:tentative="0">
      <w:start w:val="0"/>
      <w:numFmt w:val="bullet"/>
      <w:lvlText w:val="•"/>
      <w:lvlJc w:val="left"/>
      <w:pPr>
        <w:ind w:left="3562" w:hanging="252"/>
      </w:pPr>
      <w:rPr>
        <w:rFonts w:hint="default"/>
        <w:lang w:val="en-US" w:eastAsia="en-US" w:bidi="en-US"/>
      </w:rPr>
    </w:lvl>
    <w:lvl w:ilvl="5" w:tentative="0">
      <w:start w:val="0"/>
      <w:numFmt w:val="bullet"/>
      <w:lvlText w:val="•"/>
      <w:lvlJc w:val="left"/>
      <w:pPr>
        <w:ind w:left="4413" w:hanging="252"/>
      </w:pPr>
      <w:rPr>
        <w:rFonts w:hint="default"/>
        <w:lang w:val="en-US" w:eastAsia="en-US" w:bidi="en-US"/>
      </w:rPr>
    </w:lvl>
    <w:lvl w:ilvl="6" w:tentative="0">
      <w:start w:val="0"/>
      <w:numFmt w:val="bullet"/>
      <w:lvlText w:val="•"/>
      <w:lvlJc w:val="left"/>
      <w:pPr>
        <w:ind w:left="5263" w:hanging="252"/>
      </w:pPr>
      <w:rPr>
        <w:rFonts w:hint="default"/>
        <w:lang w:val="en-US" w:eastAsia="en-US" w:bidi="en-US"/>
      </w:rPr>
    </w:lvl>
    <w:lvl w:ilvl="7" w:tentative="0">
      <w:start w:val="0"/>
      <w:numFmt w:val="bullet"/>
      <w:lvlText w:val="•"/>
      <w:lvlJc w:val="left"/>
      <w:pPr>
        <w:ind w:left="6114" w:hanging="252"/>
      </w:pPr>
      <w:rPr>
        <w:rFonts w:hint="default"/>
        <w:lang w:val="en-US" w:eastAsia="en-US" w:bidi="en-US"/>
      </w:rPr>
    </w:lvl>
    <w:lvl w:ilvl="8" w:tentative="0">
      <w:start w:val="0"/>
      <w:numFmt w:val="bullet"/>
      <w:lvlText w:val="•"/>
      <w:lvlJc w:val="left"/>
      <w:pPr>
        <w:ind w:left="6964" w:hanging="252"/>
      </w:pPr>
      <w:rPr>
        <w:rFonts w:hint="default"/>
        <w:lang w:val="en-US" w:eastAsia="en-US" w:bidi="en-US"/>
      </w:rPr>
    </w:lvl>
  </w:abstractNum>
  <w:abstractNum w:abstractNumId="3">
    <w:nsid w:val="CF092B84"/>
    <w:multiLevelType w:val="multilevel"/>
    <w:tmpl w:val="CF092B84"/>
    <w:lvl w:ilvl="0" w:tentative="0">
      <w:start w:val="1"/>
      <w:numFmt w:val="decimal"/>
      <w:lvlText w:val="%1"/>
      <w:lvlJc w:val="left"/>
      <w:pPr>
        <w:ind w:left="457" w:hanging="298"/>
        <w:jc w:val="left"/>
      </w:pPr>
      <w:rPr>
        <w:rFonts w:hint="default"/>
        <w:lang w:val="en-US" w:eastAsia="en-US" w:bidi="en-US"/>
      </w:rPr>
    </w:lvl>
    <w:lvl w:ilvl="1" w:tentative="0">
      <w:start w:val="1"/>
      <w:numFmt w:val="decimal"/>
      <w:lvlText w:val="%1.%2"/>
      <w:lvlJc w:val="left"/>
      <w:pPr>
        <w:ind w:left="457" w:hanging="298"/>
        <w:jc w:val="left"/>
      </w:pPr>
      <w:rPr>
        <w:rFonts w:hint="default"/>
        <w:spacing w:val="-1"/>
        <w:w w:val="99"/>
        <w:u w:val="single" w:color="000000"/>
        <w:lang w:val="en-US" w:eastAsia="en-US" w:bidi="en-US"/>
      </w:rPr>
    </w:lvl>
    <w:lvl w:ilvl="2" w:tentative="0">
      <w:start w:val="0"/>
      <w:numFmt w:val="bullet"/>
      <w:lvlText w:val="•"/>
      <w:lvlJc w:val="left"/>
      <w:pPr>
        <w:ind w:left="2101" w:hanging="298"/>
      </w:pPr>
      <w:rPr>
        <w:rFonts w:hint="default"/>
        <w:lang w:val="en-US" w:eastAsia="en-US" w:bidi="en-US"/>
      </w:rPr>
    </w:lvl>
    <w:lvl w:ilvl="3" w:tentative="0">
      <w:start w:val="0"/>
      <w:numFmt w:val="bullet"/>
      <w:lvlText w:val="•"/>
      <w:lvlJc w:val="left"/>
      <w:pPr>
        <w:ind w:left="2921" w:hanging="298"/>
      </w:pPr>
      <w:rPr>
        <w:rFonts w:hint="default"/>
        <w:lang w:val="en-US" w:eastAsia="en-US" w:bidi="en-US"/>
      </w:rPr>
    </w:lvl>
    <w:lvl w:ilvl="4" w:tentative="0">
      <w:start w:val="0"/>
      <w:numFmt w:val="bullet"/>
      <w:lvlText w:val="•"/>
      <w:lvlJc w:val="left"/>
      <w:pPr>
        <w:ind w:left="3742" w:hanging="298"/>
      </w:pPr>
      <w:rPr>
        <w:rFonts w:hint="default"/>
        <w:lang w:val="en-US" w:eastAsia="en-US" w:bidi="en-US"/>
      </w:rPr>
    </w:lvl>
    <w:lvl w:ilvl="5" w:tentative="0">
      <w:start w:val="0"/>
      <w:numFmt w:val="bullet"/>
      <w:lvlText w:val="•"/>
      <w:lvlJc w:val="left"/>
      <w:pPr>
        <w:ind w:left="4563" w:hanging="298"/>
      </w:pPr>
      <w:rPr>
        <w:rFonts w:hint="default"/>
        <w:lang w:val="en-US" w:eastAsia="en-US" w:bidi="en-US"/>
      </w:rPr>
    </w:lvl>
    <w:lvl w:ilvl="6" w:tentative="0">
      <w:start w:val="0"/>
      <w:numFmt w:val="bullet"/>
      <w:lvlText w:val="•"/>
      <w:lvlJc w:val="left"/>
      <w:pPr>
        <w:ind w:left="5383" w:hanging="298"/>
      </w:pPr>
      <w:rPr>
        <w:rFonts w:hint="default"/>
        <w:lang w:val="en-US" w:eastAsia="en-US" w:bidi="en-US"/>
      </w:rPr>
    </w:lvl>
    <w:lvl w:ilvl="7" w:tentative="0">
      <w:start w:val="0"/>
      <w:numFmt w:val="bullet"/>
      <w:lvlText w:val="•"/>
      <w:lvlJc w:val="left"/>
      <w:pPr>
        <w:ind w:left="6204" w:hanging="298"/>
      </w:pPr>
      <w:rPr>
        <w:rFonts w:hint="default"/>
        <w:lang w:val="en-US" w:eastAsia="en-US" w:bidi="en-US"/>
      </w:rPr>
    </w:lvl>
    <w:lvl w:ilvl="8" w:tentative="0">
      <w:start w:val="0"/>
      <w:numFmt w:val="bullet"/>
      <w:lvlText w:val="•"/>
      <w:lvlJc w:val="left"/>
      <w:pPr>
        <w:ind w:left="7024" w:hanging="298"/>
      </w:pPr>
      <w:rPr>
        <w:rFonts w:hint="default"/>
        <w:lang w:val="en-US" w:eastAsia="en-US" w:bidi="en-US"/>
      </w:rPr>
    </w:lvl>
  </w:abstractNum>
  <w:abstractNum w:abstractNumId="4">
    <w:nsid w:val="0053208E"/>
    <w:multiLevelType w:val="multilevel"/>
    <w:tmpl w:val="0053208E"/>
    <w:lvl w:ilvl="0" w:tentative="0">
      <w:start w:val="1"/>
      <w:numFmt w:val="decimal"/>
      <w:lvlText w:val="%1."/>
      <w:lvlJc w:val="left"/>
      <w:pPr>
        <w:ind w:left="424" w:hanging="264"/>
        <w:jc w:val="left"/>
      </w:pPr>
      <w:rPr>
        <w:rFonts w:hint="default"/>
        <w:spacing w:val="-1"/>
        <w:w w:val="99"/>
        <w:lang w:val="en-US" w:eastAsia="en-US" w:bidi="en-US"/>
      </w:rPr>
    </w:lvl>
    <w:lvl w:ilvl="1" w:tentative="0">
      <w:start w:val="1"/>
      <w:numFmt w:val="decimal"/>
      <w:lvlText w:val="%1.%2"/>
      <w:lvlJc w:val="left"/>
      <w:pPr>
        <w:ind w:left="512" w:hanging="353"/>
        <w:jc w:val="left"/>
      </w:pPr>
      <w:rPr>
        <w:rFonts w:hint="default" w:ascii="Calibri" w:hAnsi="Calibri" w:eastAsia="Calibri" w:cs="Calibri"/>
        <w:spacing w:val="-1"/>
        <w:w w:val="99"/>
        <w:sz w:val="20"/>
        <w:szCs w:val="20"/>
        <w:lang w:val="en-US" w:eastAsia="en-US" w:bidi="en-US"/>
      </w:rPr>
    </w:lvl>
    <w:lvl w:ilvl="2" w:tentative="0">
      <w:start w:val="0"/>
      <w:numFmt w:val="bullet"/>
      <w:lvlText w:val="•"/>
      <w:lvlJc w:val="left"/>
      <w:pPr>
        <w:ind w:left="520" w:hanging="353"/>
      </w:pPr>
      <w:rPr>
        <w:rFonts w:hint="default"/>
        <w:lang w:val="en-US" w:eastAsia="en-US" w:bidi="en-US"/>
      </w:rPr>
    </w:lvl>
    <w:lvl w:ilvl="3" w:tentative="0">
      <w:start w:val="0"/>
      <w:numFmt w:val="bullet"/>
      <w:lvlText w:val="•"/>
      <w:lvlJc w:val="left"/>
      <w:pPr>
        <w:ind w:left="1538" w:hanging="353"/>
      </w:pPr>
      <w:rPr>
        <w:rFonts w:hint="default"/>
        <w:lang w:val="en-US" w:eastAsia="en-US" w:bidi="en-US"/>
      </w:rPr>
    </w:lvl>
    <w:lvl w:ilvl="4" w:tentative="0">
      <w:start w:val="0"/>
      <w:numFmt w:val="bullet"/>
      <w:lvlText w:val="•"/>
      <w:lvlJc w:val="left"/>
      <w:pPr>
        <w:ind w:left="2556" w:hanging="353"/>
      </w:pPr>
      <w:rPr>
        <w:rFonts w:hint="default"/>
        <w:lang w:val="en-US" w:eastAsia="en-US" w:bidi="en-US"/>
      </w:rPr>
    </w:lvl>
    <w:lvl w:ilvl="5" w:tentative="0">
      <w:start w:val="0"/>
      <w:numFmt w:val="bullet"/>
      <w:lvlText w:val="•"/>
      <w:lvlJc w:val="left"/>
      <w:pPr>
        <w:ind w:left="3574" w:hanging="353"/>
      </w:pPr>
      <w:rPr>
        <w:rFonts w:hint="default"/>
        <w:lang w:val="en-US" w:eastAsia="en-US" w:bidi="en-US"/>
      </w:rPr>
    </w:lvl>
    <w:lvl w:ilvl="6" w:tentative="0">
      <w:start w:val="0"/>
      <w:numFmt w:val="bullet"/>
      <w:lvlText w:val="•"/>
      <w:lvlJc w:val="left"/>
      <w:pPr>
        <w:ind w:left="4593" w:hanging="353"/>
      </w:pPr>
      <w:rPr>
        <w:rFonts w:hint="default"/>
        <w:lang w:val="en-US" w:eastAsia="en-US" w:bidi="en-US"/>
      </w:rPr>
    </w:lvl>
    <w:lvl w:ilvl="7" w:tentative="0">
      <w:start w:val="0"/>
      <w:numFmt w:val="bullet"/>
      <w:lvlText w:val="•"/>
      <w:lvlJc w:val="left"/>
      <w:pPr>
        <w:ind w:left="5611" w:hanging="353"/>
      </w:pPr>
      <w:rPr>
        <w:rFonts w:hint="default"/>
        <w:lang w:val="en-US" w:eastAsia="en-US" w:bidi="en-US"/>
      </w:rPr>
    </w:lvl>
    <w:lvl w:ilvl="8" w:tentative="0">
      <w:start w:val="0"/>
      <w:numFmt w:val="bullet"/>
      <w:lvlText w:val="•"/>
      <w:lvlJc w:val="left"/>
      <w:pPr>
        <w:ind w:left="6629" w:hanging="353"/>
      </w:pPr>
      <w:rPr>
        <w:rFonts w:hint="default"/>
        <w:lang w:val="en-US" w:eastAsia="en-US" w:bidi="en-US"/>
      </w:rPr>
    </w:lvl>
  </w:abstractNum>
  <w:abstractNum w:abstractNumId="5">
    <w:nsid w:val="03D62ECE"/>
    <w:multiLevelType w:val="multilevel"/>
    <w:tmpl w:val="03D62ECE"/>
    <w:lvl w:ilvl="0" w:tentative="0">
      <w:start w:val="0"/>
      <w:numFmt w:val="bullet"/>
      <w:lvlText w:val=""/>
      <w:lvlJc w:val="left"/>
      <w:pPr>
        <w:ind w:left="580" w:hanging="420"/>
      </w:pPr>
      <w:rPr>
        <w:rFonts w:hint="default"/>
        <w:w w:val="99"/>
        <w:lang w:val="en-US" w:eastAsia="en-US" w:bidi="en-US"/>
      </w:rPr>
    </w:lvl>
    <w:lvl w:ilvl="1" w:tentative="0">
      <w:start w:val="0"/>
      <w:numFmt w:val="bullet"/>
      <w:lvlText w:val="•"/>
      <w:lvlJc w:val="left"/>
      <w:pPr>
        <w:ind w:left="1388" w:hanging="420"/>
      </w:pPr>
      <w:rPr>
        <w:rFonts w:hint="default"/>
        <w:lang w:val="en-US" w:eastAsia="en-US" w:bidi="en-US"/>
      </w:rPr>
    </w:lvl>
    <w:lvl w:ilvl="2" w:tentative="0">
      <w:start w:val="0"/>
      <w:numFmt w:val="bullet"/>
      <w:lvlText w:val="•"/>
      <w:lvlJc w:val="left"/>
      <w:pPr>
        <w:ind w:left="2197" w:hanging="420"/>
      </w:pPr>
      <w:rPr>
        <w:rFonts w:hint="default"/>
        <w:lang w:val="en-US" w:eastAsia="en-US" w:bidi="en-US"/>
      </w:rPr>
    </w:lvl>
    <w:lvl w:ilvl="3" w:tentative="0">
      <w:start w:val="0"/>
      <w:numFmt w:val="bullet"/>
      <w:lvlText w:val="•"/>
      <w:lvlJc w:val="left"/>
      <w:pPr>
        <w:ind w:left="3005" w:hanging="420"/>
      </w:pPr>
      <w:rPr>
        <w:rFonts w:hint="default"/>
        <w:lang w:val="en-US" w:eastAsia="en-US" w:bidi="en-US"/>
      </w:rPr>
    </w:lvl>
    <w:lvl w:ilvl="4" w:tentative="0">
      <w:start w:val="0"/>
      <w:numFmt w:val="bullet"/>
      <w:lvlText w:val="•"/>
      <w:lvlJc w:val="left"/>
      <w:pPr>
        <w:ind w:left="3814" w:hanging="420"/>
      </w:pPr>
      <w:rPr>
        <w:rFonts w:hint="default"/>
        <w:lang w:val="en-US" w:eastAsia="en-US" w:bidi="en-US"/>
      </w:rPr>
    </w:lvl>
    <w:lvl w:ilvl="5" w:tentative="0">
      <w:start w:val="0"/>
      <w:numFmt w:val="bullet"/>
      <w:lvlText w:val="•"/>
      <w:lvlJc w:val="left"/>
      <w:pPr>
        <w:ind w:left="4623" w:hanging="420"/>
      </w:pPr>
      <w:rPr>
        <w:rFonts w:hint="default"/>
        <w:lang w:val="en-US" w:eastAsia="en-US" w:bidi="en-US"/>
      </w:rPr>
    </w:lvl>
    <w:lvl w:ilvl="6" w:tentative="0">
      <w:start w:val="0"/>
      <w:numFmt w:val="bullet"/>
      <w:lvlText w:val="•"/>
      <w:lvlJc w:val="left"/>
      <w:pPr>
        <w:ind w:left="5431" w:hanging="420"/>
      </w:pPr>
      <w:rPr>
        <w:rFonts w:hint="default"/>
        <w:lang w:val="en-US" w:eastAsia="en-US" w:bidi="en-US"/>
      </w:rPr>
    </w:lvl>
    <w:lvl w:ilvl="7" w:tentative="0">
      <w:start w:val="0"/>
      <w:numFmt w:val="bullet"/>
      <w:lvlText w:val="•"/>
      <w:lvlJc w:val="left"/>
      <w:pPr>
        <w:ind w:left="6240" w:hanging="420"/>
      </w:pPr>
      <w:rPr>
        <w:rFonts w:hint="default"/>
        <w:lang w:val="en-US" w:eastAsia="en-US" w:bidi="en-US"/>
      </w:rPr>
    </w:lvl>
    <w:lvl w:ilvl="8" w:tentative="0">
      <w:start w:val="0"/>
      <w:numFmt w:val="bullet"/>
      <w:lvlText w:val="•"/>
      <w:lvlJc w:val="left"/>
      <w:pPr>
        <w:ind w:left="7048" w:hanging="420"/>
      </w:pPr>
      <w:rPr>
        <w:rFonts w:hint="default"/>
        <w:lang w:val="en-US" w:eastAsia="en-US" w:bidi="en-US"/>
      </w:rPr>
    </w:lvl>
  </w:abstractNum>
  <w:abstractNum w:abstractNumId="6">
    <w:nsid w:val="152F0B64"/>
    <w:multiLevelType w:val="singleLevel"/>
    <w:tmpl w:val="152F0B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5B654F3"/>
    <w:multiLevelType w:val="multilevel"/>
    <w:tmpl w:val="25B654F3"/>
    <w:lvl w:ilvl="0" w:tentative="0">
      <w:start w:val="3"/>
      <w:numFmt w:val="decimal"/>
      <w:lvlText w:val="%1"/>
      <w:lvlJc w:val="left"/>
      <w:pPr>
        <w:ind w:left="512" w:hanging="353"/>
        <w:jc w:val="left"/>
      </w:pPr>
      <w:rPr>
        <w:rFonts w:hint="default"/>
        <w:lang w:val="en-US" w:eastAsia="en-US" w:bidi="en-US"/>
      </w:rPr>
    </w:lvl>
    <w:lvl w:ilvl="1" w:tentative="0">
      <w:start w:val="1"/>
      <w:numFmt w:val="decimal"/>
      <w:lvlText w:val="%1.%2"/>
      <w:lvlJc w:val="left"/>
      <w:pPr>
        <w:ind w:left="512" w:hanging="353"/>
        <w:jc w:val="left"/>
      </w:pPr>
      <w:rPr>
        <w:rFonts w:hint="default"/>
        <w:spacing w:val="-1"/>
        <w:w w:val="99"/>
        <w:lang w:val="en-US" w:eastAsia="en-US" w:bidi="en-US"/>
      </w:rPr>
    </w:lvl>
    <w:lvl w:ilvl="2" w:tentative="0">
      <w:start w:val="0"/>
      <w:numFmt w:val="bullet"/>
      <w:lvlText w:val=""/>
      <w:lvlJc w:val="left"/>
      <w:pPr>
        <w:ind w:left="1100" w:hanging="140"/>
      </w:pPr>
      <w:rPr>
        <w:rFonts w:hint="default" w:ascii="Symbol" w:hAnsi="Symbol" w:eastAsia="Symbol" w:cs="Symbol"/>
        <w:w w:val="99"/>
        <w:sz w:val="20"/>
        <w:szCs w:val="20"/>
        <w:lang w:val="en-US" w:eastAsia="en-US" w:bidi="en-US"/>
      </w:rPr>
    </w:lvl>
    <w:lvl w:ilvl="3" w:tentative="0">
      <w:start w:val="0"/>
      <w:numFmt w:val="bullet"/>
      <w:lvlText w:val="•"/>
      <w:lvlJc w:val="left"/>
      <w:pPr>
        <w:ind w:left="2781" w:hanging="140"/>
      </w:pPr>
      <w:rPr>
        <w:rFonts w:hint="default"/>
        <w:lang w:val="en-US" w:eastAsia="en-US" w:bidi="en-US"/>
      </w:rPr>
    </w:lvl>
    <w:lvl w:ilvl="4" w:tentative="0">
      <w:start w:val="0"/>
      <w:numFmt w:val="bullet"/>
      <w:lvlText w:val="•"/>
      <w:lvlJc w:val="left"/>
      <w:pPr>
        <w:ind w:left="3622" w:hanging="140"/>
      </w:pPr>
      <w:rPr>
        <w:rFonts w:hint="default"/>
        <w:lang w:val="en-US" w:eastAsia="en-US" w:bidi="en-US"/>
      </w:rPr>
    </w:lvl>
    <w:lvl w:ilvl="5" w:tentative="0">
      <w:start w:val="0"/>
      <w:numFmt w:val="bullet"/>
      <w:lvlText w:val="•"/>
      <w:lvlJc w:val="left"/>
      <w:pPr>
        <w:ind w:left="4462" w:hanging="140"/>
      </w:pPr>
      <w:rPr>
        <w:rFonts w:hint="default"/>
        <w:lang w:val="en-US" w:eastAsia="en-US" w:bidi="en-US"/>
      </w:rPr>
    </w:lvl>
    <w:lvl w:ilvl="6" w:tentative="0">
      <w:start w:val="0"/>
      <w:numFmt w:val="bullet"/>
      <w:lvlText w:val="•"/>
      <w:lvlJc w:val="left"/>
      <w:pPr>
        <w:ind w:left="5303" w:hanging="140"/>
      </w:pPr>
      <w:rPr>
        <w:rFonts w:hint="default"/>
        <w:lang w:val="en-US" w:eastAsia="en-US" w:bidi="en-US"/>
      </w:rPr>
    </w:lvl>
    <w:lvl w:ilvl="7" w:tentative="0">
      <w:start w:val="0"/>
      <w:numFmt w:val="bullet"/>
      <w:lvlText w:val="•"/>
      <w:lvlJc w:val="left"/>
      <w:pPr>
        <w:ind w:left="6144" w:hanging="140"/>
      </w:pPr>
      <w:rPr>
        <w:rFonts w:hint="default"/>
        <w:lang w:val="en-US" w:eastAsia="en-US" w:bidi="en-US"/>
      </w:rPr>
    </w:lvl>
    <w:lvl w:ilvl="8" w:tentative="0">
      <w:start w:val="0"/>
      <w:numFmt w:val="bullet"/>
      <w:lvlText w:val="•"/>
      <w:lvlJc w:val="left"/>
      <w:pPr>
        <w:ind w:left="6984" w:hanging="140"/>
      </w:pPr>
      <w:rPr>
        <w:rFonts w:hint="default"/>
        <w:lang w:val="en-US" w:eastAsia="en-US" w:bidi="en-US"/>
      </w:rPr>
    </w:lvl>
  </w:abstractNum>
  <w:abstractNum w:abstractNumId="8">
    <w:nsid w:val="2A8F537B"/>
    <w:multiLevelType w:val="multilevel"/>
    <w:tmpl w:val="2A8F537B"/>
    <w:lvl w:ilvl="0" w:tentative="0">
      <w:start w:val="6"/>
      <w:numFmt w:val="decimal"/>
      <w:lvlText w:val="%1"/>
      <w:lvlJc w:val="left"/>
      <w:pPr>
        <w:ind w:left="457" w:hanging="298"/>
        <w:jc w:val="left"/>
      </w:pPr>
      <w:rPr>
        <w:rFonts w:hint="default"/>
        <w:lang w:val="en-US" w:eastAsia="en-US" w:bidi="en-US"/>
      </w:rPr>
    </w:lvl>
    <w:lvl w:ilvl="1" w:tentative="0">
      <w:start w:val="1"/>
      <w:numFmt w:val="decimal"/>
      <w:lvlText w:val="%1.%2"/>
      <w:lvlJc w:val="left"/>
      <w:pPr>
        <w:ind w:left="457" w:hanging="298"/>
        <w:jc w:val="left"/>
      </w:pPr>
      <w:rPr>
        <w:rFonts w:hint="default"/>
        <w:spacing w:val="-1"/>
        <w:w w:val="99"/>
        <w:u w:val="single" w:color="000000"/>
        <w:lang w:val="en-US" w:eastAsia="en-US" w:bidi="en-US"/>
      </w:rPr>
    </w:lvl>
    <w:lvl w:ilvl="2" w:tentative="0">
      <w:start w:val="0"/>
      <w:numFmt w:val="bullet"/>
      <w:lvlText w:val="•"/>
      <w:lvlJc w:val="left"/>
      <w:pPr>
        <w:ind w:left="2101" w:hanging="298"/>
      </w:pPr>
      <w:rPr>
        <w:rFonts w:hint="default"/>
        <w:lang w:val="en-US" w:eastAsia="en-US" w:bidi="en-US"/>
      </w:rPr>
    </w:lvl>
    <w:lvl w:ilvl="3" w:tentative="0">
      <w:start w:val="0"/>
      <w:numFmt w:val="bullet"/>
      <w:lvlText w:val="•"/>
      <w:lvlJc w:val="left"/>
      <w:pPr>
        <w:ind w:left="2921" w:hanging="298"/>
      </w:pPr>
      <w:rPr>
        <w:rFonts w:hint="default"/>
        <w:lang w:val="en-US" w:eastAsia="en-US" w:bidi="en-US"/>
      </w:rPr>
    </w:lvl>
    <w:lvl w:ilvl="4" w:tentative="0">
      <w:start w:val="0"/>
      <w:numFmt w:val="bullet"/>
      <w:lvlText w:val="•"/>
      <w:lvlJc w:val="left"/>
      <w:pPr>
        <w:ind w:left="3742" w:hanging="298"/>
      </w:pPr>
      <w:rPr>
        <w:rFonts w:hint="default"/>
        <w:lang w:val="en-US" w:eastAsia="en-US" w:bidi="en-US"/>
      </w:rPr>
    </w:lvl>
    <w:lvl w:ilvl="5" w:tentative="0">
      <w:start w:val="0"/>
      <w:numFmt w:val="bullet"/>
      <w:lvlText w:val="•"/>
      <w:lvlJc w:val="left"/>
      <w:pPr>
        <w:ind w:left="4563" w:hanging="298"/>
      </w:pPr>
      <w:rPr>
        <w:rFonts w:hint="default"/>
        <w:lang w:val="en-US" w:eastAsia="en-US" w:bidi="en-US"/>
      </w:rPr>
    </w:lvl>
    <w:lvl w:ilvl="6" w:tentative="0">
      <w:start w:val="0"/>
      <w:numFmt w:val="bullet"/>
      <w:lvlText w:val="•"/>
      <w:lvlJc w:val="left"/>
      <w:pPr>
        <w:ind w:left="5383" w:hanging="298"/>
      </w:pPr>
      <w:rPr>
        <w:rFonts w:hint="default"/>
        <w:lang w:val="en-US" w:eastAsia="en-US" w:bidi="en-US"/>
      </w:rPr>
    </w:lvl>
    <w:lvl w:ilvl="7" w:tentative="0">
      <w:start w:val="0"/>
      <w:numFmt w:val="bullet"/>
      <w:lvlText w:val="•"/>
      <w:lvlJc w:val="left"/>
      <w:pPr>
        <w:ind w:left="6204" w:hanging="298"/>
      </w:pPr>
      <w:rPr>
        <w:rFonts w:hint="default"/>
        <w:lang w:val="en-US" w:eastAsia="en-US" w:bidi="en-US"/>
      </w:rPr>
    </w:lvl>
    <w:lvl w:ilvl="8" w:tentative="0">
      <w:start w:val="0"/>
      <w:numFmt w:val="bullet"/>
      <w:lvlText w:val="•"/>
      <w:lvlJc w:val="left"/>
      <w:pPr>
        <w:ind w:left="7024" w:hanging="298"/>
      </w:pPr>
      <w:rPr>
        <w:rFonts w:hint="default"/>
        <w:lang w:val="en-US" w:eastAsia="en-US" w:bidi="en-US"/>
      </w:rPr>
    </w:lvl>
  </w:abstractNum>
  <w:abstractNum w:abstractNumId="9">
    <w:nsid w:val="59ADCABA"/>
    <w:multiLevelType w:val="multilevel"/>
    <w:tmpl w:val="59ADCABA"/>
    <w:lvl w:ilvl="0" w:tentative="0">
      <w:start w:val="1"/>
      <w:numFmt w:val="decimal"/>
      <w:lvlText w:val="%1."/>
      <w:lvlJc w:val="left"/>
      <w:pPr>
        <w:ind w:left="412" w:hanging="252"/>
        <w:jc w:val="left"/>
      </w:pPr>
      <w:rPr>
        <w:rFonts w:hint="default" w:ascii="Calibri" w:hAnsi="Calibri" w:eastAsia="Calibri" w:cs="Calibri"/>
        <w:spacing w:val="-1"/>
        <w:w w:val="99"/>
        <w:sz w:val="20"/>
        <w:szCs w:val="20"/>
        <w:lang w:val="en-US" w:eastAsia="en-US" w:bidi="en-US"/>
      </w:rPr>
    </w:lvl>
    <w:lvl w:ilvl="1" w:tentative="0">
      <w:start w:val="0"/>
      <w:numFmt w:val="bullet"/>
      <w:lvlText w:val="•"/>
      <w:lvlJc w:val="left"/>
      <w:pPr>
        <w:ind w:left="1244" w:hanging="252"/>
      </w:pPr>
      <w:rPr>
        <w:rFonts w:hint="default"/>
        <w:lang w:val="en-US" w:eastAsia="en-US" w:bidi="en-US"/>
      </w:rPr>
    </w:lvl>
    <w:lvl w:ilvl="2" w:tentative="0">
      <w:start w:val="0"/>
      <w:numFmt w:val="bullet"/>
      <w:lvlText w:val="•"/>
      <w:lvlJc w:val="left"/>
      <w:pPr>
        <w:ind w:left="2069" w:hanging="252"/>
      </w:pPr>
      <w:rPr>
        <w:rFonts w:hint="default"/>
        <w:lang w:val="en-US" w:eastAsia="en-US" w:bidi="en-US"/>
      </w:rPr>
    </w:lvl>
    <w:lvl w:ilvl="3" w:tentative="0">
      <w:start w:val="0"/>
      <w:numFmt w:val="bullet"/>
      <w:lvlText w:val="•"/>
      <w:lvlJc w:val="left"/>
      <w:pPr>
        <w:ind w:left="2893" w:hanging="252"/>
      </w:pPr>
      <w:rPr>
        <w:rFonts w:hint="default"/>
        <w:lang w:val="en-US" w:eastAsia="en-US" w:bidi="en-US"/>
      </w:rPr>
    </w:lvl>
    <w:lvl w:ilvl="4" w:tentative="0">
      <w:start w:val="0"/>
      <w:numFmt w:val="bullet"/>
      <w:lvlText w:val="•"/>
      <w:lvlJc w:val="left"/>
      <w:pPr>
        <w:ind w:left="3718" w:hanging="252"/>
      </w:pPr>
      <w:rPr>
        <w:rFonts w:hint="default"/>
        <w:lang w:val="en-US" w:eastAsia="en-US" w:bidi="en-US"/>
      </w:rPr>
    </w:lvl>
    <w:lvl w:ilvl="5" w:tentative="0">
      <w:start w:val="0"/>
      <w:numFmt w:val="bullet"/>
      <w:lvlText w:val="•"/>
      <w:lvlJc w:val="left"/>
      <w:pPr>
        <w:ind w:left="4543" w:hanging="252"/>
      </w:pPr>
      <w:rPr>
        <w:rFonts w:hint="default"/>
        <w:lang w:val="en-US" w:eastAsia="en-US" w:bidi="en-US"/>
      </w:rPr>
    </w:lvl>
    <w:lvl w:ilvl="6" w:tentative="0">
      <w:start w:val="0"/>
      <w:numFmt w:val="bullet"/>
      <w:lvlText w:val="•"/>
      <w:lvlJc w:val="left"/>
      <w:pPr>
        <w:ind w:left="5367" w:hanging="252"/>
      </w:pPr>
      <w:rPr>
        <w:rFonts w:hint="default"/>
        <w:lang w:val="en-US" w:eastAsia="en-US" w:bidi="en-US"/>
      </w:rPr>
    </w:lvl>
    <w:lvl w:ilvl="7" w:tentative="0">
      <w:start w:val="0"/>
      <w:numFmt w:val="bullet"/>
      <w:lvlText w:val="•"/>
      <w:lvlJc w:val="left"/>
      <w:pPr>
        <w:ind w:left="6192" w:hanging="252"/>
      </w:pPr>
      <w:rPr>
        <w:rFonts w:hint="default"/>
        <w:lang w:val="en-US" w:eastAsia="en-US" w:bidi="en-US"/>
      </w:rPr>
    </w:lvl>
    <w:lvl w:ilvl="8" w:tentative="0">
      <w:start w:val="0"/>
      <w:numFmt w:val="bullet"/>
      <w:lvlText w:val="•"/>
      <w:lvlJc w:val="left"/>
      <w:pPr>
        <w:ind w:left="7016" w:hanging="252"/>
      </w:pPr>
      <w:rPr>
        <w:rFonts w:hint="default"/>
        <w:lang w:val="en-US" w:eastAsia="en-US" w:bidi="en-US"/>
      </w:rPr>
    </w:lvl>
  </w:abstractNum>
  <w:abstractNum w:abstractNumId="10">
    <w:nsid w:val="65C2CEA9"/>
    <w:multiLevelType w:val="singleLevel"/>
    <w:tmpl w:val="65C2CEA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3"/>
  </w:num>
  <w:num w:numId="3">
    <w:abstractNumId w:val="9"/>
  </w:num>
  <w:num w:numId="4">
    <w:abstractNumId w:val="2"/>
  </w:num>
  <w:num w:numId="5">
    <w:abstractNumId w:val="1"/>
  </w:num>
  <w:num w:numId="6">
    <w:abstractNumId w:val="10"/>
  </w:num>
  <w:num w:numId="7">
    <w:abstractNumId w:val="7"/>
  </w:num>
  <w:num w:numId="8">
    <w:abstractNumId w:val="6"/>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72A27"/>
    <w:rsid w:val="13A843EB"/>
    <w:rsid w:val="39DE40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160"/>
      <w:outlineLvl w:val="1"/>
    </w:pPr>
    <w:rPr>
      <w:rFonts w:ascii="Arial Rounded MT Bold" w:hAnsi="Arial Rounded MT Bold" w:eastAsia="Arial Rounded MT Bold" w:cs="Arial Rounded MT Bold"/>
      <w:sz w:val="28"/>
      <w:szCs w:val="28"/>
      <w:u w:val="single" w:color="000000"/>
      <w:lang w:val="en-US" w:eastAsia="en-US" w:bidi="en-US"/>
    </w:rPr>
  </w:style>
  <w:style w:type="paragraph" w:styleId="3">
    <w:name w:val="heading 2"/>
    <w:basedOn w:val="1"/>
    <w:next w:val="1"/>
    <w:qFormat/>
    <w:uiPriority w:val="1"/>
    <w:pPr>
      <w:ind w:left="160"/>
      <w:outlineLvl w:val="2"/>
    </w:pPr>
    <w:rPr>
      <w:rFonts w:ascii="Calibri" w:hAnsi="Calibri" w:eastAsia="Calibri" w:cs="Calibri"/>
      <w:b/>
      <w:bCs/>
      <w:sz w:val="21"/>
      <w:szCs w:val="21"/>
      <w:lang w:val="en-US" w:eastAsia="en-US" w:bidi="en-US"/>
    </w:rPr>
  </w:style>
  <w:style w:type="paragraph" w:styleId="4">
    <w:name w:val="heading 3"/>
    <w:basedOn w:val="1"/>
    <w:next w:val="1"/>
    <w:qFormat/>
    <w:uiPriority w:val="1"/>
    <w:pPr>
      <w:ind w:left="580" w:hanging="780"/>
      <w:outlineLvl w:val="3"/>
    </w:pPr>
    <w:rPr>
      <w:rFonts w:ascii="Calibri" w:hAnsi="Calibri" w:eastAsia="Calibri" w:cs="Calibri"/>
      <w:sz w:val="21"/>
      <w:szCs w:val="21"/>
      <w:lang w:val="en-US" w:eastAsia="en-US" w:bidi="en-US"/>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0"/>
      <w:szCs w:val="20"/>
      <w:lang w:val="en-US" w:eastAsia="en-US" w:bidi="en-US"/>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880" w:hanging="780"/>
    </w:pPr>
    <w:rPr>
      <w:rFonts w:ascii="Calibri" w:hAnsi="Calibri" w:eastAsia="Calibri" w:cs="Calibri"/>
      <w:lang w:val="en-US" w:eastAsia="en-US" w:bidi="en-US"/>
    </w:rPr>
  </w:style>
  <w:style w:type="paragraph" w:customStyle="1" w:styleId="10">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ScaleCrop>false</ScaleCrop>
  <LinksUpToDate>false</LinksUpToDate>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2020-04-20T08:15:00Z</dcterms:created>
  <dc:creator>google1521386227</dc:creator>
  <cp:lastModifiedBy>Rahul Sahu</cp:lastModifiedBy>
  <dcterms:modified xsi:type="dcterms:W3CDTF">2020-04-20T09:42:44Z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WPS Writer</vt:lpwstr>
  </property>
  <property fmtid="{D5CDD505-2E9C-101B-9397-08002B2CF9AE}" pid="4" name="LastSaved">
    <vt:filetime>2020-04-20T00:00:00Z</vt:filetime>
  </property>
  <property fmtid="{D5CDD505-2E9C-101B-9397-08002B2CF9AE}" pid="5" name="KSOProductBuildVer">
    <vt:lpwstr>1033-11.2.0.9255</vt:lpwstr>
  </property>
</Properties>
</file>